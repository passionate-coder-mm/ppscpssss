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7" w:rightFromText="187" w:tblpXSpec="center" w:tblpYSpec="top"/>
        <w:tblOverlap w:val="never"/>
        <w:tblW w:w="5000" w:type="pct"/>
        <w:jc w:val="center"/>
        <w:tblBorders>
          <w:top w:val="dashed" w:sz="4" w:space="0" w:color="808080" w:themeColor="background1" w:themeShade="80"/>
          <w:left w:val="none" w:sz="0" w:space="0" w:color="auto"/>
          <w:bottom w:val="none" w:sz="0" w:space="0" w:color="auto"/>
          <w:right w:val="none" w:sz="0" w:space="0" w:color="auto"/>
          <w:insideH w:val="dashed" w:sz="4" w:space="0" w:color="7F7F7F"/>
          <w:insideV w:val="dashed" w:sz="4" w:space="0" w:color="7F7F7F"/>
        </w:tblBorders>
        <w:tblLook w:val="04A0" w:firstRow="1" w:lastRow="0" w:firstColumn="1" w:lastColumn="0" w:noHBand="0" w:noVBand="1"/>
      </w:tblPr>
      <w:tblGrid>
        <w:gridCol w:w="9576"/>
      </w:tblGrid>
      <w:tr w:rsidR="00AD61C5" w14:paraId="75B2BC12" w14:textId="77777777">
        <w:trPr>
          <w:jc w:val="center"/>
        </w:trPr>
        <w:tc>
          <w:tcPr>
            <w:tcW w:w="9576" w:type="dxa"/>
          </w:tcPr>
          <w:p w14:paraId="5BB97B0E" w14:textId="77777777" w:rsidR="00EE3A17" w:rsidRDefault="00EE3A17">
            <w:pPr>
              <w:pStyle w:val="HeaderFirstPage"/>
              <w:pBdr>
                <w:bottom w:val="none" w:sz="0" w:space="0" w:color="auto"/>
              </w:pBdr>
              <w:rPr>
                <w:color w:val="9FB8CD" w:themeColor="accent2"/>
              </w:rPr>
            </w:pPr>
          </w:p>
        </w:tc>
      </w:tr>
    </w:tbl>
    <w:p w14:paraId="64E605A2" w14:textId="652B9561" w:rsidR="00EE3A17" w:rsidRDefault="00EE3A17">
      <w:pPr>
        <w:pStyle w:val="NoSpacing"/>
      </w:pPr>
    </w:p>
    <w:tbl>
      <w:tblPr>
        <w:tblStyle w:val="TableGrid"/>
        <w:tblW w:w="5225" w:type="pct"/>
        <w:jc w:val="center"/>
        <w:tblBorders>
          <w:top w:val="single" w:sz="6" w:space="0" w:color="9FB8CD" w:themeColor="accent2"/>
          <w:left w:val="single" w:sz="6" w:space="0" w:color="9FB8CD" w:themeColor="accent2"/>
          <w:bottom w:val="single" w:sz="6" w:space="0" w:color="9FB8CD" w:themeColor="accent2"/>
          <w:right w:val="single" w:sz="6" w:space="0" w:color="9FB8CD" w:themeColor="accent2"/>
          <w:insideH w:val="single" w:sz="6" w:space="0" w:color="9FB8CD" w:themeColor="accent2"/>
          <w:insideV w:val="single" w:sz="6" w:space="0" w:color="9FB8CD" w:themeColor="accent2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7"/>
        <w:gridCol w:w="2839"/>
        <w:gridCol w:w="6622"/>
      </w:tblGrid>
      <w:tr w:rsidR="009C6FCD" w14:paraId="4EFD3930" w14:textId="77777777" w:rsidTr="009C6FCD">
        <w:trPr>
          <w:trHeight w:val="2198"/>
          <w:jc w:val="center"/>
        </w:trPr>
        <w:tc>
          <w:tcPr>
            <w:tcW w:w="337" w:type="dxa"/>
            <w:shd w:val="clear" w:color="auto" w:fill="9FB8CD" w:themeFill="accent2"/>
          </w:tcPr>
          <w:p w14:paraId="677304DF" w14:textId="77777777" w:rsidR="00306B81" w:rsidRDefault="00306B81"/>
        </w:tc>
        <w:tc>
          <w:tcPr>
            <w:tcW w:w="2839" w:type="dxa"/>
            <w:tcBorders>
              <w:right w:val="single" w:sz="2" w:space="0" w:color="FFFFFF" w:themeColor="background1"/>
            </w:tcBorders>
            <w:tcMar>
              <w:top w:w="360" w:type="dxa"/>
              <w:left w:w="360" w:type="dxa"/>
              <w:bottom w:w="360" w:type="dxa"/>
              <w:right w:w="360" w:type="dxa"/>
            </w:tcMar>
          </w:tcPr>
          <w:p w14:paraId="46BA5071" w14:textId="6284E3F6" w:rsidR="00306B81" w:rsidRDefault="00306B81" w:rsidP="00306B81">
            <w:pPr>
              <w:pStyle w:val="RecipientsName"/>
              <w:rPr>
                <w:color w:val="262626" w:themeColor="text1" w:themeTint="D9"/>
                <w:sz w:val="20"/>
              </w:rPr>
            </w:pPr>
            <w:r>
              <w:rPr>
                <w:color w:val="9FB8CD" w:themeColor="accent2"/>
                <w:spacing w:val="10"/>
                <w:lang w:eastAsia="en-US" w:bidi="ar-SA"/>
              </w:rPr>
              <w:drawing>
                <wp:inline distT="0" distB="0" distL="0" distR="0" wp14:anchorId="594A832E" wp14:editId="60DD60A6">
                  <wp:extent cx="1251930" cy="1405352"/>
                  <wp:effectExtent l="0" t="0" r="5715" b="444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ngfn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1556" cy="14049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0351B">
              <w:rPr>
                <w:color w:val="262626" w:themeColor="text1" w:themeTint="D9"/>
                <w:sz w:val="20"/>
              </w:rPr>
              <w:t xml:space="preserve"> </w:t>
            </w:r>
          </w:p>
        </w:tc>
        <w:tc>
          <w:tcPr>
            <w:tcW w:w="6621" w:type="dxa"/>
            <w:tcBorders>
              <w:left w:val="single" w:sz="2" w:space="0" w:color="FFFFFF" w:themeColor="background1"/>
            </w:tcBorders>
            <w:shd w:val="clear" w:color="auto" w:fill="FFFFFF" w:themeFill="background1"/>
          </w:tcPr>
          <w:p w14:paraId="5F85C823" w14:textId="263A9EC9" w:rsidR="00306B81" w:rsidRPr="00306B81" w:rsidRDefault="00F0351B" w:rsidP="00F0351B">
            <w:pPr>
              <w:pStyle w:val="RecipientsName"/>
              <w:jc w:val="center"/>
              <w:rPr>
                <w:color w:val="262626" w:themeColor="text1" w:themeTint="D9"/>
                <w:sz w:val="20"/>
              </w:rPr>
            </w:pPr>
            <w:r>
              <w:rPr>
                <w:color w:val="262626" w:themeColor="text1" w:themeTint="D9"/>
                <w:sz w:val="20"/>
              </w:rPr>
              <w:t xml:space="preserve">             </w:t>
            </w:r>
            <w:r w:rsidR="00306B81">
              <w:rPr>
                <w:color w:val="9FB8CD" w:themeColor="accent2"/>
                <w:spacing w:val="10"/>
              </w:rPr>
              <w:sym w:font="Wingdings 3" w:char="F07D"/>
            </w:r>
            <w:r w:rsidR="00306B81">
              <w:rPr>
                <w:color w:val="404040" w:themeColor="text1" w:themeTint="BF"/>
              </w:rPr>
              <w:t>Md.</w:t>
            </w:r>
            <w:r>
              <w:rPr>
                <w:color w:val="404040" w:themeColor="text1" w:themeTint="BF"/>
              </w:rPr>
              <w:t>Mahabub Mollah</w:t>
            </w:r>
            <w:r w:rsidR="00306B81">
              <w:rPr>
                <w:color w:val="404040" w:themeColor="text1" w:themeTint="BF"/>
              </w:rPr>
              <w:t xml:space="preserve"> </w:t>
            </w:r>
          </w:p>
          <w:p w14:paraId="7214A2E0" w14:textId="67D25471" w:rsidR="00F0351B" w:rsidRPr="00550B24" w:rsidRDefault="00F0351B" w:rsidP="00F0351B">
            <w:pPr>
              <w:pStyle w:val="AddressText"/>
              <w:jc w:val="center"/>
              <w:rPr>
                <w:color w:val="262626" w:themeColor="text1" w:themeTint="D9"/>
                <w:sz w:val="20"/>
              </w:rPr>
            </w:pPr>
            <w:r>
              <w:rPr>
                <w:color w:val="262626" w:themeColor="text1" w:themeTint="D9"/>
                <w:sz w:val="20"/>
              </w:rPr>
              <w:t xml:space="preserve">             409/1(3rd</w:t>
            </w:r>
            <w:r w:rsidR="00306B81" w:rsidRPr="00550B24">
              <w:rPr>
                <w:color w:val="262626" w:themeColor="text1" w:themeTint="D9"/>
                <w:sz w:val="20"/>
              </w:rPr>
              <w:t xml:space="preserve"> Floor) </w:t>
            </w:r>
            <w:r>
              <w:rPr>
                <w:color w:val="262626" w:themeColor="text1" w:themeTint="D9"/>
                <w:sz w:val="20"/>
              </w:rPr>
              <w:t>S.P</w:t>
            </w:r>
            <w:r w:rsidR="00306B81" w:rsidRPr="00550B24">
              <w:rPr>
                <w:color w:val="262626" w:themeColor="text1" w:themeTint="D9"/>
                <w:sz w:val="20"/>
              </w:rPr>
              <w:t xml:space="preserve"> road, </w:t>
            </w:r>
            <w:proofErr w:type="spellStart"/>
            <w:r w:rsidR="00306B81" w:rsidRPr="00550B24">
              <w:rPr>
                <w:color w:val="262626" w:themeColor="text1" w:themeTint="D9"/>
                <w:sz w:val="20"/>
              </w:rPr>
              <w:t>K</w:t>
            </w:r>
            <w:r>
              <w:rPr>
                <w:color w:val="262626" w:themeColor="text1" w:themeTint="D9"/>
                <w:sz w:val="20"/>
              </w:rPr>
              <w:t>ollyonpur</w:t>
            </w:r>
            <w:proofErr w:type="spellEnd"/>
            <w:r w:rsidR="000F7C73">
              <w:rPr>
                <w:color w:val="262626" w:themeColor="text1" w:themeTint="D9"/>
                <w:sz w:val="20"/>
              </w:rPr>
              <w:t>, Dhaka 1218</w:t>
            </w:r>
          </w:p>
          <w:p w14:paraId="1CDA1A8E" w14:textId="43558F33" w:rsidR="00306B81" w:rsidRPr="00550B24" w:rsidRDefault="008A2C61" w:rsidP="00F0351B">
            <w:pPr>
              <w:pStyle w:val="AddressText"/>
              <w:tabs>
                <w:tab w:val="left" w:pos="915"/>
                <w:tab w:val="right" w:pos="8249"/>
              </w:tabs>
              <w:jc w:val="center"/>
              <w:rPr>
                <w:color w:val="262626" w:themeColor="text1" w:themeTint="D9"/>
                <w:sz w:val="20"/>
              </w:rPr>
            </w:pPr>
            <w:r>
              <w:rPr>
                <w:color w:val="262626" w:themeColor="text1" w:themeTint="D9"/>
                <w:sz w:val="20"/>
              </w:rPr>
              <w:t xml:space="preserve">                                                 </w:t>
            </w:r>
            <w:r w:rsidR="00306B81" w:rsidRPr="00550B24">
              <w:rPr>
                <w:color w:val="262626" w:themeColor="text1" w:themeTint="D9"/>
                <w:sz w:val="20"/>
              </w:rPr>
              <w:t xml:space="preserve">Phone: </w:t>
            </w:r>
            <w:r w:rsidR="00F0351B">
              <w:rPr>
                <w:color w:val="262626" w:themeColor="text1" w:themeTint="D9"/>
                <w:sz w:val="20"/>
              </w:rPr>
              <w:t>+880-1781227493</w:t>
            </w:r>
          </w:p>
          <w:p w14:paraId="35F29578" w14:textId="1354BDDB" w:rsidR="008A2C61" w:rsidRPr="000F7C73" w:rsidRDefault="008A2C61" w:rsidP="008A2C61">
            <w:pPr>
              <w:pStyle w:val="AddressText"/>
              <w:tabs>
                <w:tab w:val="left" w:pos="705"/>
                <w:tab w:val="left" w:pos="1140"/>
                <w:tab w:val="right" w:pos="8249"/>
              </w:tabs>
              <w:jc w:val="center"/>
              <w:rPr>
                <w:sz w:val="20"/>
              </w:rPr>
            </w:pPr>
            <w:r>
              <w:rPr>
                <w:color w:val="262626" w:themeColor="text1" w:themeTint="D9"/>
                <w:sz w:val="20"/>
              </w:rPr>
              <w:t xml:space="preserve">                                 </w:t>
            </w:r>
            <w:r w:rsidR="00306B81" w:rsidRPr="000F7C73">
              <w:rPr>
                <w:color w:val="262626" w:themeColor="text1" w:themeTint="D9"/>
                <w:sz w:val="20"/>
              </w:rPr>
              <w:t xml:space="preserve">E-mail: </w:t>
            </w:r>
            <w:hyperlink r:id="rId11" w:history="1">
              <w:r w:rsidRPr="00CF5666">
                <w:rPr>
                  <w:rStyle w:val="Hyperlink"/>
                  <w:color w:val="9FB8CD" w:themeColor="accent2"/>
                  <w:sz w:val="20"/>
                </w:rPr>
                <w:t>mahbubsprint310@gmail.com</w:t>
              </w:r>
            </w:hyperlink>
          </w:p>
          <w:p w14:paraId="24AC516D" w14:textId="04BD969A" w:rsidR="008A2C61" w:rsidRPr="000F7C73" w:rsidRDefault="008A2C61" w:rsidP="008A2C61">
            <w:pPr>
              <w:pStyle w:val="AddressText"/>
              <w:jc w:val="center"/>
              <w:rPr>
                <w:sz w:val="20"/>
              </w:rPr>
            </w:pPr>
            <w:r w:rsidRPr="000F7C73">
              <w:rPr>
                <w:sz w:val="20"/>
              </w:rPr>
              <w:t xml:space="preserve">          </w:t>
            </w:r>
            <w:r w:rsidR="000F7C73">
              <w:rPr>
                <w:sz w:val="20"/>
              </w:rPr>
              <w:t xml:space="preserve">           </w:t>
            </w:r>
            <w:proofErr w:type="spellStart"/>
            <w:r w:rsidRPr="000F7C73">
              <w:rPr>
                <w:color w:val="auto"/>
                <w:sz w:val="20"/>
              </w:rPr>
              <w:t>Github</w:t>
            </w:r>
            <w:proofErr w:type="spellEnd"/>
            <w:r w:rsidRPr="000F7C73">
              <w:rPr>
                <w:sz w:val="20"/>
              </w:rPr>
              <w:t xml:space="preserve">: </w:t>
            </w:r>
            <w:hyperlink r:id="rId12" w:history="1">
              <w:r w:rsidRPr="00CF5666">
                <w:rPr>
                  <w:rStyle w:val="Hyperlink"/>
                  <w:color w:val="9FB8CD" w:themeColor="accent2"/>
                  <w:sz w:val="20"/>
                </w:rPr>
                <w:t>https://github.com/mahabub-hossain</w:t>
              </w:r>
            </w:hyperlink>
          </w:p>
          <w:p w14:paraId="52C8A46A" w14:textId="046C8EA4" w:rsidR="008A2C61" w:rsidRPr="000F7C73" w:rsidRDefault="000F7C73" w:rsidP="008A2C61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</w:t>
            </w:r>
            <w:r w:rsidR="008A2C61" w:rsidRPr="000F7C73">
              <w:rPr>
                <w:rFonts w:asciiTheme="majorHAnsi" w:hAnsiTheme="majorHAnsi"/>
              </w:rPr>
              <w:t xml:space="preserve"> </w:t>
            </w:r>
            <w:proofErr w:type="spellStart"/>
            <w:r w:rsidR="008A2C61" w:rsidRPr="000F7C73">
              <w:rPr>
                <w:rFonts w:asciiTheme="majorHAnsi" w:hAnsiTheme="majorHAnsi"/>
              </w:rPr>
              <w:t>Linkedin</w:t>
            </w:r>
            <w:proofErr w:type="spellEnd"/>
            <w:r w:rsidR="008A2C61" w:rsidRPr="000F7C73">
              <w:rPr>
                <w:rFonts w:asciiTheme="majorHAnsi" w:hAnsiTheme="majorHAnsi"/>
              </w:rPr>
              <w:t xml:space="preserve">: </w:t>
            </w:r>
            <w:r w:rsidR="008A2C61" w:rsidRPr="00CF5666">
              <w:rPr>
                <w:rFonts w:asciiTheme="majorHAnsi" w:hAnsiTheme="majorHAnsi"/>
                <w:color w:val="9FB8CD" w:themeColor="accent2"/>
                <w:u w:val="single"/>
              </w:rPr>
              <w:t>https://www.linkedin.com/in/mahabub-hossain/</w:t>
            </w:r>
          </w:p>
          <w:p w14:paraId="7E66F621" w14:textId="188851B6" w:rsidR="00306B81" w:rsidRPr="00EB5291" w:rsidRDefault="00684BFB" w:rsidP="00684BFB">
            <w:pPr>
              <w:pStyle w:val="AddressText"/>
              <w:tabs>
                <w:tab w:val="center" w:pos="3306"/>
                <w:tab w:val="left" w:pos="5799"/>
              </w:tabs>
              <w:jc w:val="left"/>
              <w:rPr>
                <w:color w:val="262626" w:themeColor="text1" w:themeTint="D9"/>
                <w:sz w:val="20"/>
              </w:rPr>
            </w:pPr>
            <w:r>
              <w:rPr>
                <w:color w:val="262626" w:themeColor="text1" w:themeTint="D9"/>
                <w:sz w:val="20"/>
              </w:rPr>
              <w:tab/>
            </w:r>
            <w:r w:rsidR="008A2C61">
              <w:rPr>
                <w:color w:val="262626" w:themeColor="text1" w:themeTint="D9"/>
                <w:sz w:val="20"/>
              </w:rPr>
              <w:t xml:space="preserve"> </w:t>
            </w:r>
            <w:r>
              <w:rPr>
                <w:color w:val="262626" w:themeColor="text1" w:themeTint="D9"/>
                <w:sz w:val="20"/>
              </w:rPr>
              <w:tab/>
            </w:r>
          </w:p>
        </w:tc>
      </w:tr>
    </w:tbl>
    <w:p w14:paraId="6387C12C" w14:textId="59532126" w:rsidR="00EE3A17" w:rsidRDefault="00EE3A17">
      <w:pPr>
        <w:pStyle w:val="NoSpacing"/>
      </w:pPr>
    </w:p>
    <w:tbl>
      <w:tblPr>
        <w:tblStyle w:val="TableGrid"/>
        <w:tblW w:w="5000" w:type="pct"/>
        <w:jc w:val="center"/>
        <w:tblBorders>
          <w:top w:val="single" w:sz="6" w:space="0" w:color="AAB0C7" w:themeColor="accent1" w:themeTint="99"/>
          <w:left w:val="single" w:sz="6" w:space="0" w:color="AAB0C7" w:themeColor="accent1" w:themeTint="99"/>
          <w:bottom w:val="single" w:sz="6" w:space="0" w:color="AAB0C7" w:themeColor="accent1" w:themeTint="99"/>
          <w:right w:val="single" w:sz="6" w:space="0" w:color="AAB0C7" w:themeColor="accent1" w:themeTint="99"/>
          <w:insideH w:val="single" w:sz="6" w:space="0" w:color="AAB0C7" w:themeColor="accent1" w:themeTint="99"/>
          <w:insideV w:val="single" w:sz="6" w:space="0" w:color="AAB0C7" w:themeColor="accent1" w:themeTint="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9363"/>
      </w:tblGrid>
      <w:tr w:rsidR="00AD61C5" w14:paraId="73F2E881" w14:textId="77777777">
        <w:trPr>
          <w:jc w:val="center"/>
        </w:trPr>
        <w:tc>
          <w:tcPr>
            <w:tcW w:w="365" w:type="dxa"/>
            <w:shd w:val="clear" w:color="auto" w:fill="AAB0C7" w:themeFill="accent1" w:themeFillTint="99"/>
          </w:tcPr>
          <w:p w14:paraId="6A0AB3E9" w14:textId="77777777" w:rsidR="00EE3A17" w:rsidRDefault="00EE3A17"/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14:paraId="37A4E64F" w14:textId="77777777" w:rsidR="00EE3A17" w:rsidRPr="009232B1" w:rsidRDefault="001343B0">
            <w:pPr>
              <w:pStyle w:val="Section"/>
              <w:rPr>
                <w:rFonts w:ascii="Times New Roman" w:hAnsi="Times New Roman"/>
                <w:color w:val="525A7D" w:themeColor="accent1" w:themeShade="BF"/>
              </w:rPr>
            </w:pPr>
            <w:r w:rsidRPr="009232B1">
              <w:rPr>
                <w:rFonts w:ascii="Times New Roman" w:hAnsi="Times New Roman"/>
                <w:color w:val="525A7D" w:themeColor="accent1" w:themeShade="BF"/>
              </w:rPr>
              <w:t>Objectives</w:t>
            </w:r>
          </w:p>
          <w:p w14:paraId="71578402" w14:textId="23374DE8" w:rsidR="00BB0C83" w:rsidRPr="005F2A37" w:rsidRDefault="00A45541" w:rsidP="005F2A37">
            <w:pPr>
              <w:pStyle w:val="SubsectionText"/>
              <w:jc w:val="both"/>
              <w:rPr>
                <w:rFonts w:ascii="Times New Roman" w:hAnsi="Times New Roman"/>
              </w:rPr>
            </w:pPr>
            <w:r>
              <w:rPr>
                <w:rFonts w:ascii="Segoe UI" w:hAnsi="Segoe UI" w:cs="Segoe UI"/>
                <w:shd w:val="clear" w:color="auto" w:fill="FFFFFF"/>
              </w:rPr>
              <w:t xml:space="preserve">Web application development is one of those sectors where patience, dedication is the must. I think I am quite passionate about this. I have been working as a Software Engineer for the past two years and desire is on to learn new technologies. As a Web application engineer </w:t>
            </w:r>
            <w:proofErr w:type="spellStart"/>
            <w:r>
              <w:rPr>
                <w:rFonts w:ascii="Segoe UI" w:hAnsi="Segoe UI" w:cs="Segoe UI"/>
                <w:shd w:val="clear" w:color="auto" w:fill="FFFFFF"/>
              </w:rPr>
              <w:t>Laravel</w:t>
            </w:r>
            <w:proofErr w:type="spellEnd"/>
            <w:r>
              <w:rPr>
                <w:rFonts w:ascii="Segoe UI" w:hAnsi="Segoe UI" w:cs="Segoe UI"/>
                <w:shd w:val="clear" w:color="auto" w:fill="FFFFFF"/>
              </w:rPr>
              <w:t xml:space="preserve"> is my first choice to develop any application. I prefer </w:t>
            </w:r>
            <w:proofErr w:type="spellStart"/>
            <w:r>
              <w:rPr>
                <w:rFonts w:ascii="Segoe UI" w:hAnsi="Segoe UI" w:cs="Segoe UI"/>
                <w:shd w:val="clear" w:color="auto" w:fill="FFFFFF"/>
              </w:rPr>
              <w:t>javaScript</w:t>
            </w:r>
            <w:proofErr w:type="spellEnd"/>
            <w:r>
              <w:rPr>
                <w:rFonts w:ascii="Segoe UI" w:hAnsi="Segoe UI" w:cs="Segoe UI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shd w:val="clear" w:color="auto" w:fill="FFFFFF"/>
              </w:rPr>
              <w:t>JQuery</w:t>
            </w:r>
            <w:proofErr w:type="spellEnd"/>
            <w:r>
              <w:rPr>
                <w:rFonts w:ascii="Segoe UI" w:hAnsi="Segoe UI" w:cs="Segoe UI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shd w:val="clear" w:color="auto" w:fill="FFFFFF"/>
              </w:rPr>
              <w:t>Vuejs</w:t>
            </w:r>
            <w:proofErr w:type="spellEnd"/>
            <w:r>
              <w:rPr>
                <w:rFonts w:ascii="Segoe UI" w:hAnsi="Segoe UI" w:cs="Segoe UI"/>
                <w:shd w:val="clear" w:color="auto" w:fill="FFFFFF"/>
              </w:rPr>
              <w:t>, Ajax to develop and design interactive web application.</w:t>
            </w:r>
          </w:p>
          <w:p w14:paraId="6F88709C" w14:textId="656E5BC9" w:rsidR="006B7E6F" w:rsidRPr="006B7E6F" w:rsidRDefault="001343B0" w:rsidP="006B7E6F">
            <w:pPr>
              <w:pStyle w:val="Section"/>
              <w:rPr>
                <w:rFonts w:ascii="Times New Roman" w:hAnsi="Times New Roman"/>
                <w:color w:val="525A7D" w:themeColor="accent1" w:themeShade="BF"/>
              </w:rPr>
            </w:pPr>
            <w:r w:rsidRPr="009232B1">
              <w:rPr>
                <w:rFonts w:ascii="Times New Roman" w:hAnsi="Times New Roman"/>
                <w:color w:val="525A7D" w:themeColor="accent1" w:themeShade="BF"/>
              </w:rPr>
              <w:t>Experience</w:t>
            </w:r>
          </w:p>
          <w:p w14:paraId="38E884F8" w14:textId="44A13E35" w:rsidR="006B7E6F" w:rsidRPr="002C5FAF" w:rsidRDefault="006B7E6F" w:rsidP="006B7E6F">
            <w:pPr>
              <w:pStyle w:val="SubsectionDate"/>
              <w:rPr>
                <w:rFonts w:ascii="Times New Roman" w:hAnsi="Times New Roman"/>
                <w:sz w:val="20"/>
              </w:rPr>
            </w:pPr>
            <w:r w:rsidRPr="002C5FAF">
              <w:rPr>
                <w:rStyle w:val="SubsectionChar"/>
                <w:rFonts w:ascii="Times New Roman" w:hAnsi="Times New Roman"/>
                <w:sz w:val="20"/>
              </w:rPr>
              <w:t>Software Engineer</w:t>
            </w:r>
            <w:r w:rsidRPr="002C5FAF">
              <w:rPr>
                <w:rFonts w:ascii="Times New Roman" w:hAnsi="Times New Roman"/>
                <w:sz w:val="20"/>
              </w:rPr>
              <w:t xml:space="preserve"> (</w:t>
            </w:r>
            <w:r w:rsidR="00CF5666">
              <w:rPr>
                <w:rFonts w:ascii="Times New Roman" w:hAnsi="Times New Roman"/>
                <w:sz w:val="20"/>
              </w:rPr>
              <w:t>January  2018</w:t>
            </w:r>
            <w:r w:rsidRPr="002C5FAF">
              <w:rPr>
                <w:rFonts w:ascii="Times New Roman" w:hAnsi="Times New Roman"/>
                <w:sz w:val="20"/>
              </w:rPr>
              <w:t xml:space="preserve"> – </w:t>
            </w:r>
            <w:r w:rsidR="00FD0088">
              <w:rPr>
                <w:rFonts w:ascii="Times New Roman" w:hAnsi="Times New Roman"/>
                <w:sz w:val="20"/>
              </w:rPr>
              <w:t>Present</w:t>
            </w:r>
            <w:r w:rsidRPr="002C5FAF">
              <w:rPr>
                <w:rFonts w:ascii="Times New Roman" w:hAnsi="Times New Roman"/>
                <w:sz w:val="20"/>
              </w:rPr>
              <w:t>)</w:t>
            </w:r>
            <w:bookmarkStart w:id="0" w:name="_GoBack"/>
            <w:bookmarkEnd w:id="0"/>
          </w:p>
          <w:p w14:paraId="4B41F7B5" w14:textId="59547FF1" w:rsidR="006B7E6F" w:rsidRPr="002C5FAF" w:rsidRDefault="00A31D2F" w:rsidP="006B7E6F">
            <w:pPr>
              <w:pStyle w:val="SubsectionDate"/>
              <w:rPr>
                <w:rFonts w:ascii="Times New Roman" w:hAnsi="Times New Roman"/>
                <w:sz w:val="20"/>
              </w:rPr>
            </w:pPr>
            <w:r>
              <w:rPr>
                <w:rStyle w:val="SubsectionChar"/>
              </w:rPr>
              <w:t>Weaver Innovations</w:t>
            </w:r>
          </w:p>
          <w:p w14:paraId="7437C1C4" w14:textId="0C859B36" w:rsidR="00A9168A" w:rsidRDefault="00990AB5" w:rsidP="00A9168A">
            <w:pPr>
              <w:pStyle w:val="Subsection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My r</w:t>
            </w:r>
            <w:r w:rsidR="006B7E6F">
              <w:rPr>
                <w:rFonts w:ascii="Times New Roman" w:hAnsi="Times New Roman"/>
              </w:rPr>
              <w:t>esponsibility is</w:t>
            </w:r>
            <w:r w:rsidR="003530A9">
              <w:rPr>
                <w:rFonts w:ascii="Times New Roman" w:hAnsi="Times New Roman"/>
              </w:rPr>
              <w:t xml:space="preserve"> </w:t>
            </w:r>
            <w:r w:rsidR="00D05818">
              <w:rPr>
                <w:rFonts w:ascii="Times New Roman" w:hAnsi="Times New Roman"/>
              </w:rPr>
              <w:t xml:space="preserve">planning before developing apps, Collaboration with team, project management and </w:t>
            </w:r>
            <w:proofErr w:type="gramStart"/>
            <w:r w:rsidR="00D05818">
              <w:rPr>
                <w:rFonts w:ascii="Times New Roman" w:hAnsi="Times New Roman"/>
              </w:rPr>
              <w:t>developing</w:t>
            </w:r>
            <w:r w:rsidR="009C6FCD">
              <w:rPr>
                <w:rFonts w:ascii="Times New Roman" w:hAnsi="Times New Roman"/>
              </w:rPr>
              <w:t xml:space="preserve"> </w:t>
            </w:r>
            <w:r w:rsidR="00D05818">
              <w:rPr>
                <w:rFonts w:ascii="Times New Roman" w:hAnsi="Times New Roman"/>
              </w:rPr>
              <w:t xml:space="preserve"> </w:t>
            </w:r>
            <w:proofErr w:type="spellStart"/>
            <w:r w:rsidR="009C6FCD">
              <w:rPr>
                <w:rFonts w:ascii="Times New Roman" w:hAnsi="Times New Roman"/>
              </w:rPr>
              <w:t>Laravel</w:t>
            </w:r>
            <w:proofErr w:type="spellEnd"/>
            <w:proofErr w:type="gramEnd"/>
            <w:r w:rsidR="009C6FCD">
              <w:rPr>
                <w:rFonts w:ascii="Times New Roman" w:hAnsi="Times New Roman"/>
              </w:rPr>
              <w:t xml:space="preserve"> Web applications.</w:t>
            </w:r>
          </w:p>
          <w:p w14:paraId="27B68DF9" w14:textId="77777777" w:rsidR="00480E69" w:rsidRPr="00480E69" w:rsidRDefault="00480E69" w:rsidP="00A9168A">
            <w:pPr>
              <w:pStyle w:val="SubsectionText"/>
              <w:rPr>
                <w:rFonts w:ascii="Times New Roman" w:hAnsi="Times New Roman"/>
              </w:rPr>
            </w:pPr>
          </w:p>
          <w:p w14:paraId="7CA01F56" w14:textId="1996FD83" w:rsidR="00480E69" w:rsidRDefault="00480E69" w:rsidP="00480E69">
            <w:pPr>
              <w:pStyle w:val="SubsectionText"/>
              <w:rPr>
                <w:rFonts w:ascii="Times New Roman" w:hAnsi="Times New Roman"/>
                <w:color w:val="BBAAA4" w:themeColor="accent6" w:themeTint="99"/>
                <w:u w:val="single"/>
              </w:rPr>
            </w:pPr>
            <w:proofErr w:type="spellStart"/>
            <w:r>
              <w:rPr>
                <w:rFonts w:ascii="Times New Roman" w:hAnsi="Times New Roman"/>
                <w:b/>
              </w:rPr>
              <w:t>FxSuccessBd</w:t>
            </w:r>
            <w:proofErr w:type="spellEnd"/>
            <w:r>
              <w:rPr>
                <w:rFonts w:ascii="Times New Roman" w:hAnsi="Times New Roman"/>
                <w:b/>
              </w:rPr>
              <w:t>:</w:t>
            </w:r>
            <w:r w:rsidR="00A361A1"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hAnsi="Times New Roman"/>
                <w:color w:val="BBAAA4" w:themeColor="accent6" w:themeTint="99"/>
                <w:u w:val="single"/>
              </w:rPr>
              <w:t>www.fxsuccessbd.com</w:t>
            </w:r>
          </w:p>
          <w:p w14:paraId="42CD9F67" w14:textId="50885B5D" w:rsidR="00480E69" w:rsidRPr="003D0F39" w:rsidRDefault="00480E69" w:rsidP="00480E69">
            <w:pPr>
              <w:pStyle w:val="SubsectionText"/>
              <w:rPr>
                <w:rFonts w:ascii="Times New Roman" w:hAnsi="Times New Roman"/>
                <w:color w:val="BBAAA4" w:themeColor="accent6" w:themeTint="99"/>
              </w:rPr>
            </w:pPr>
            <w:r>
              <w:rPr>
                <w:rFonts w:ascii="Times New Roman" w:hAnsi="Times New Roman"/>
                <w:b/>
              </w:rPr>
              <w:t>Dailymap24:</w:t>
            </w:r>
            <w:r w:rsidR="00A361A1"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hAnsi="Times New Roman"/>
                <w:color w:val="BBAAA4" w:themeColor="accent6" w:themeTint="99"/>
                <w:u w:val="single"/>
              </w:rPr>
              <w:t>www.dailymap24.com</w:t>
            </w:r>
          </w:p>
          <w:p w14:paraId="772041E4" w14:textId="7D0BF561" w:rsidR="00E008CF" w:rsidRDefault="00D50794" w:rsidP="00E008CF">
            <w:pPr>
              <w:pStyle w:val="SubsectionText"/>
            </w:pPr>
            <w:r>
              <w:rPr>
                <w:rFonts w:ascii="Times New Roman" w:hAnsi="Times New Roman"/>
              </w:rPr>
              <w:t>Weaver Innovations</w:t>
            </w:r>
            <w:r w:rsidR="005F2A37" w:rsidRPr="00E008CF">
              <w:rPr>
                <w:rFonts w:ascii="Times New Roman" w:hAnsi="Times New Roman"/>
                <w:color w:val="967B72"/>
              </w:rPr>
              <w:t>:</w:t>
            </w:r>
            <w:r w:rsidR="00E008CF" w:rsidRPr="00E008CF">
              <w:rPr>
                <w:rFonts w:ascii="Times New Roman" w:hAnsi="Times New Roman"/>
                <w:color w:val="967B72"/>
              </w:rPr>
              <w:t xml:space="preserve"> </w:t>
            </w:r>
            <w:r w:rsidR="00A9168A" w:rsidRPr="003D0F39">
              <w:rPr>
                <w:rFonts w:ascii="Times New Roman" w:hAnsi="Times New Roman"/>
                <w:color w:val="BBAAA4" w:themeColor="accent6" w:themeTint="99"/>
                <w:u w:val="single"/>
              </w:rPr>
              <w:t xml:space="preserve"> </w:t>
            </w:r>
            <w:hyperlink r:id="rId13" w:history="1">
              <w:r w:rsidRPr="00172432">
                <w:rPr>
                  <w:rStyle w:val="Hyperlink"/>
                  <w:color w:val="D2C6C2" w:themeColor="accent6" w:themeTint="66"/>
                </w:rPr>
                <w:t>https://github.com/mahabub-hossain/weaver-innovation</w:t>
              </w:r>
            </w:hyperlink>
          </w:p>
          <w:p w14:paraId="47302609" w14:textId="17E3D4E3" w:rsidR="00D50794" w:rsidRDefault="00D50794" w:rsidP="00E008CF">
            <w:pPr>
              <w:pStyle w:val="SubsectionText"/>
              <w:rPr>
                <w:rFonts w:ascii="Times New Roman" w:hAnsi="Times New Roman"/>
                <w:color w:val="BBAAA4" w:themeColor="accent6" w:themeTint="99"/>
                <w:u w:val="single"/>
              </w:rPr>
            </w:pPr>
            <w:r>
              <w:rPr>
                <w:rFonts w:ascii="Times New Roman" w:hAnsi="Times New Roman"/>
              </w:rPr>
              <w:t>CILT</w:t>
            </w:r>
            <w:r w:rsidRPr="00E008CF">
              <w:rPr>
                <w:rFonts w:ascii="Times New Roman" w:hAnsi="Times New Roman"/>
                <w:color w:val="967B72"/>
              </w:rPr>
              <w:t xml:space="preserve">: </w:t>
            </w:r>
            <w:r w:rsidRPr="00172432">
              <w:rPr>
                <w:rFonts w:ascii="Times New Roman" w:hAnsi="Times New Roman"/>
                <w:color w:val="D2C6C2" w:themeColor="accent6" w:themeTint="66"/>
                <w:u w:val="single"/>
              </w:rPr>
              <w:t xml:space="preserve"> </w:t>
            </w:r>
            <w:hyperlink r:id="rId14" w:history="1">
              <w:r w:rsidRPr="00172432">
                <w:rPr>
                  <w:rStyle w:val="Hyperlink"/>
                  <w:color w:val="D2C6C2" w:themeColor="accent6" w:themeTint="66"/>
                </w:rPr>
                <w:t>https://github.com/mahabub-hossain/CILT</w:t>
              </w:r>
            </w:hyperlink>
          </w:p>
          <w:p w14:paraId="746249A1" w14:textId="3E954EA3" w:rsidR="00D50794" w:rsidRPr="003D0F39" w:rsidRDefault="00D50794" w:rsidP="00E008CF">
            <w:pPr>
              <w:pStyle w:val="SubsectionText"/>
              <w:rPr>
                <w:rFonts w:ascii="Times New Roman" w:hAnsi="Times New Roman"/>
                <w:color w:val="BBAAA4" w:themeColor="accent6" w:themeTint="99"/>
              </w:rPr>
            </w:pPr>
            <w:r>
              <w:rPr>
                <w:rFonts w:ascii="Times New Roman" w:hAnsi="Times New Roman"/>
              </w:rPr>
              <w:t xml:space="preserve">Peninsula Tourism </w:t>
            </w:r>
            <w:r w:rsidRPr="00E008CF">
              <w:rPr>
                <w:rFonts w:ascii="Times New Roman" w:hAnsi="Times New Roman"/>
                <w:color w:val="967B72"/>
              </w:rPr>
              <w:t xml:space="preserve">: </w:t>
            </w:r>
            <w:r w:rsidRPr="003D0F39">
              <w:rPr>
                <w:rFonts w:ascii="Times New Roman" w:hAnsi="Times New Roman"/>
                <w:color w:val="BBAAA4" w:themeColor="accent6" w:themeTint="99"/>
                <w:u w:val="single"/>
              </w:rPr>
              <w:t xml:space="preserve"> https://github.com/mahabub-hossain/touristapp</w:t>
            </w:r>
          </w:p>
          <w:p w14:paraId="1C3AD0D6" w14:textId="64847A62" w:rsidR="00E008CF" w:rsidRDefault="00E008CF" w:rsidP="00E008CF">
            <w:pPr>
              <w:pStyle w:val="SubsectionText"/>
              <w:rPr>
                <w:rFonts w:ascii="Times New Roman" w:hAnsi="Times New Roman"/>
                <w:color w:val="BBAAA4" w:themeColor="accent6" w:themeTint="99"/>
                <w:u w:val="single"/>
              </w:rPr>
            </w:pPr>
            <w:r w:rsidRPr="00E008CF">
              <w:rPr>
                <w:rFonts w:ascii="Times New Roman" w:hAnsi="Times New Roman"/>
                <w:color w:val="auto"/>
              </w:rPr>
              <w:t>Rest</w:t>
            </w:r>
            <w:r w:rsidR="003D0F39">
              <w:rPr>
                <w:rFonts w:ascii="Times New Roman" w:hAnsi="Times New Roman"/>
                <w:color w:val="auto"/>
              </w:rPr>
              <w:t xml:space="preserve"> </w:t>
            </w:r>
            <w:proofErr w:type="spellStart"/>
            <w:r w:rsidRPr="00E008CF">
              <w:rPr>
                <w:rFonts w:ascii="Times New Roman" w:hAnsi="Times New Roman"/>
                <w:color w:val="auto"/>
              </w:rPr>
              <w:t>Ap</w:t>
            </w:r>
            <w:r>
              <w:rPr>
                <w:rFonts w:ascii="Times New Roman" w:hAnsi="Times New Roman"/>
                <w:color w:val="auto"/>
              </w:rPr>
              <w:t>i</w:t>
            </w:r>
            <w:proofErr w:type="spellEnd"/>
            <w:r>
              <w:rPr>
                <w:rFonts w:ascii="Times New Roman" w:hAnsi="Times New Roman"/>
                <w:color w:val="auto"/>
              </w:rPr>
              <w:t xml:space="preserve"> Test</w:t>
            </w:r>
            <w:r>
              <w:rPr>
                <w:rFonts w:ascii="Times New Roman" w:hAnsi="Times New Roman"/>
                <w:color w:val="945D4A" w:themeColor="accent5" w:themeShade="BF"/>
              </w:rPr>
              <w:t xml:space="preserve"> </w:t>
            </w:r>
            <w:r w:rsidRPr="002F2D42">
              <w:rPr>
                <w:rFonts w:ascii="Times New Roman" w:hAnsi="Times New Roman"/>
                <w:color w:val="BBAAA4" w:themeColor="accent6" w:themeTint="99"/>
              </w:rPr>
              <w:t xml:space="preserve">:  </w:t>
            </w:r>
            <w:hyperlink r:id="rId15" w:history="1">
              <w:r w:rsidR="003D0F39" w:rsidRPr="002F2D42">
                <w:rPr>
                  <w:rStyle w:val="Hyperlink"/>
                  <w:rFonts w:ascii="Times New Roman" w:hAnsi="Times New Roman"/>
                  <w:color w:val="BBAAA4" w:themeColor="accent6" w:themeTint="99"/>
                </w:rPr>
                <w:t>https://github.com/mahabub-hossain/eapi</w:t>
              </w:r>
            </w:hyperlink>
          </w:p>
          <w:p w14:paraId="6BFF130C" w14:textId="7B3DB252" w:rsidR="003D0F39" w:rsidRPr="00E753EA" w:rsidRDefault="003D0F39" w:rsidP="00E008CF">
            <w:pPr>
              <w:pStyle w:val="SubsectionText"/>
              <w:rPr>
                <w:rFonts w:ascii="Times New Roman" w:hAnsi="Times New Roman"/>
                <w:color w:val="D2C6C2" w:themeColor="accent6" w:themeTint="66"/>
                <w:u w:val="single"/>
              </w:rPr>
            </w:pPr>
            <w:r w:rsidRPr="003D0F39">
              <w:rPr>
                <w:rFonts w:ascii="Times New Roman" w:hAnsi="Times New Roman"/>
                <w:b/>
                <w:color w:val="auto"/>
              </w:rPr>
              <w:t>Real-time Chat</w:t>
            </w:r>
            <w:r w:rsidRPr="002F2D42">
              <w:rPr>
                <w:rFonts w:ascii="Times New Roman" w:hAnsi="Times New Roman"/>
                <w:color w:val="BBAAA4" w:themeColor="accent6" w:themeTint="99"/>
              </w:rPr>
              <w:t>:</w:t>
            </w:r>
            <w:r w:rsidR="002F2D42" w:rsidRPr="002F2D42">
              <w:rPr>
                <w:rFonts w:ascii="Times New Roman" w:hAnsi="Times New Roman"/>
                <w:color w:val="BBAAA4" w:themeColor="accent6" w:themeTint="99"/>
              </w:rPr>
              <w:t xml:space="preserve"> </w:t>
            </w:r>
            <w:r w:rsidRPr="002F2D42">
              <w:rPr>
                <w:rFonts w:ascii="Times New Roman" w:hAnsi="Times New Roman"/>
                <w:color w:val="BBAAA4" w:themeColor="accent6" w:themeTint="99"/>
              </w:rPr>
              <w:t xml:space="preserve"> </w:t>
            </w:r>
            <w:hyperlink r:id="rId16" w:history="1">
              <w:r w:rsidR="007E69AE" w:rsidRPr="00E753EA">
                <w:rPr>
                  <w:rStyle w:val="Hyperlink"/>
                  <w:rFonts w:ascii="Times New Roman" w:hAnsi="Times New Roman"/>
                  <w:color w:val="D2C6C2" w:themeColor="accent6" w:themeTint="66"/>
                </w:rPr>
                <w:t>https://github.com/mahabub-hossain/chatapp</w:t>
              </w:r>
            </w:hyperlink>
          </w:p>
          <w:p w14:paraId="11ABBFF9" w14:textId="77777777" w:rsidR="00D50794" w:rsidRDefault="007E69AE" w:rsidP="00D50794">
            <w:pPr>
              <w:pStyle w:val="SubsectionText"/>
              <w:rPr>
                <w:rStyle w:val="Hyperlink"/>
                <w:rFonts w:ascii="Times New Roman" w:hAnsi="Times New Roman"/>
                <w:color w:val="BBAAA4" w:themeColor="accent6" w:themeTint="99"/>
              </w:rPr>
            </w:pPr>
            <w:r w:rsidRPr="007E69AE">
              <w:rPr>
                <w:rFonts w:ascii="Times New Roman" w:hAnsi="Times New Roman"/>
                <w:b/>
                <w:color w:val="auto"/>
              </w:rPr>
              <w:t>Personal Blog</w:t>
            </w:r>
            <w:r>
              <w:rPr>
                <w:rFonts w:ascii="Times New Roman" w:hAnsi="Times New Roman"/>
                <w:color w:val="BBAAA4" w:themeColor="accent6" w:themeTint="99"/>
                <w:u w:val="single"/>
              </w:rPr>
              <w:t>:</w:t>
            </w:r>
            <w:r>
              <w:t xml:space="preserve"> </w:t>
            </w:r>
            <w:hyperlink r:id="rId17" w:history="1">
              <w:r>
                <w:rPr>
                  <w:rStyle w:val="Hyperlink"/>
                  <w:rFonts w:ascii="Times New Roman" w:hAnsi="Times New Roman"/>
                  <w:color w:val="BBAAA4" w:themeColor="accent6" w:themeTint="99"/>
                </w:rPr>
                <w:t>https://github.com/mahabub-hossain/laravelblog</w:t>
              </w:r>
            </w:hyperlink>
          </w:p>
          <w:p w14:paraId="18D73767" w14:textId="77777777" w:rsidR="00D50794" w:rsidRDefault="00D50794" w:rsidP="00D50794">
            <w:pPr>
              <w:pStyle w:val="SubsectionText"/>
              <w:rPr>
                <w:rStyle w:val="Hyperlink"/>
                <w:rFonts w:ascii="Times New Roman" w:hAnsi="Times New Roman"/>
                <w:color w:val="BBAAA4" w:themeColor="accent6" w:themeTint="99"/>
              </w:rPr>
            </w:pPr>
          </w:p>
          <w:p w14:paraId="0EDC1DDF" w14:textId="77777777" w:rsidR="00D50794" w:rsidRDefault="00E008CF" w:rsidP="00D50794">
            <w:pPr>
              <w:pStyle w:val="SubsectionText"/>
              <w:rPr>
                <w:rFonts w:ascii="Times New Roman" w:hAnsi="Times New Roman"/>
              </w:rPr>
            </w:pPr>
            <w:r>
              <w:rPr>
                <w:rStyle w:val="SubsectionChar"/>
                <w:rFonts w:ascii="Times New Roman" w:hAnsi="Times New Roman"/>
                <w:sz w:val="20"/>
              </w:rPr>
              <w:t>Web Application Developer</w:t>
            </w:r>
            <w:r w:rsidR="003E557C" w:rsidRPr="002C5FAF">
              <w:rPr>
                <w:rFonts w:ascii="Times New Roman" w:hAnsi="Times New Roman"/>
              </w:rPr>
              <w:t xml:space="preserve"> </w:t>
            </w:r>
            <w:r w:rsidR="004759D5" w:rsidRPr="002C5FAF">
              <w:rPr>
                <w:rFonts w:ascii="Times New Roman" w:hAnsi="Times New Roman"/>
              </w:rPr>
              <w:t>(</w:t>
            </w:r>
            <w:r>
              <w:rPr>
                <w:rFonts w:ascii="Times New Roman" w:hAnsi="Times New Roman"/>
              </w:rPr>
              <w:t>May</w:t>
            </w:r>
            <w:r w:rsidR="004759D5">
              <w:rPr>
                <w:rFonts w:ascii="Times New Roman" w:hAnsi="Times New Roman"/>
              </w:rPr>
              <w:t xml:space="preserve">  2017</w:t>
            </w:r>
            <w:r w:rsidR="004759D5" w:rsidRPr="002C5FAF">
              <w:rPr>
                <w:rFonts w:ascii="Times New Roman" w:hAnsi="Times New Roman"/>
              </w:rPr>
              <w:t xml:space="preserve"> – </w:t>
            </w:r>
            <w:r>
              <w:rPr>
                <w:rFonts w:ascii="Times New Roman" w:hAnsi="Times New Roman"/>
              </w:rPr>
              <w:t>November</w:t>
            </w:r>
            <w:r w:rsidR="008A350B">
              <w:rPr>
                <w:rFonts w:ascii="Times New Roman" w:hAnsi="Times New Roman"/>
              </w:rPr>
              <w:t xml:space="preserve"> 2017</w:t>
            </w:r>
            <w:r w:rsidR="004759D5" w:rsidRPr="002C5FAF">
              <w:rPr>
                <w:rFonts w:ascii="Times New Roman" w:hAnsi="Times New Roman"/>
              </w:rPr>
              <w:t>)</w:t>
            </w:r>
          </w:p>
          <w:p w14:paraId="7DC92E1E" w14:textId="21E39415" w:rsidR="004759D5" w:rsidRPr="00D50794" w:rsidRDefault="00A31D2F" w:rsidP="00D50794">
            <w:pPr>
              <w:pStyle w:val="SubsectionText"/>
              <w:rPr>
                <w:rFonts w:ascii="Times New Roman" w:hAnsi="Times New Roman"/>
                <w:color w:val="BBAAA4" w:themeColor="accent6" w:themeTint="99"/>
                <w:u w:val="single"/>
              </w:rPr>
            </w:pPr>
            <w:r>
              <w:rPr>
                <w:rStyle w:val="SubsectionChar"/>
              </w:rPr>
              <w:t xml:space="preserve">Future </w:t>
            </w:r>
            <w:proofErr w:type="spellStart"/>
            <w:r>
              <w:rPr>
                <w:rStyle w:val="SubsectionChar"/>
              </w:rPr>
              <w:t>TrackIt</w:t>
            </w:r>
            <w:proofErr w:type="spellEnd"/>
          </w:p>
          <w:p w14:paraId="2E0828D7" w14:textId="0413F95F" w:rsidR="002C1450" w:rsidRDefault="00990AB5" w:rsidP="002C1450">
            <w:pPr>
              <w:pStyle w:val="Subsection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My r</w:t>
            </w:r>
            <w:r w:rsidR="004759D5">
              <w:rPr>
                <w:rFonts w:ascii="Times New Roman" w:hAnsi="Times New Roman"/>
              </w:rPr>
              <w:t xml:space="preserve">esponsibility </w:t>
            </w:r>
            <w:r w:rsidR="00B401AB">
              <w:rPr>
                <w:rFonts w:ascii="Times New Roman" w:hAnsi="Times New Roman"/>
              </w:rPr>
              <w:t>was</w:t>
            </w:r>
            <w:r w:rsidR="00E008CF">
              <w:rPr>
                <w:rFonts w:ascii="Times New Roman" w:hAnsi="Times New Roman"/>
              </w:rPr>
              <w:t xml:space="preserve"> to develop Web Apps with </w:t>
            </w:r>
            <w:r w:rsidR="002F2D42">
              <w:rPr>
                <w:rFonts w:ascii="Times New Roman" w:hAnsi="Times New Roman"/>
              </w:rPr>
              <w:t xml:space="preserve">core PHP </w:t>
            </w:r>
            <w:r w:rsidR="005C6192">
              <w:rPr>
                <w:rFonts w:ascii="Times New Roman" w:hAnsi="Times New Roman"/>
              </w:rPr>
              <w:t xml:space="preserve">as well as Object Oriented PHP. I had to work with </w:t>
            </w:r>
            <w:r w:rsidR="003D0F39">
              <w:rPr>
                <w:rFonts w:ascii="Times New Roman" w:hAnsi="Times New Roman"/>
              </w:rPr>
              <w:t>word press</w:t>
            </w:r>
            <w:r w:rsidR="005C6192">
              <w:rPr>
                <w:rFonts w:ascii="Times New Roman" w:hAnsi="Times New Roman"/>
              </w:rPr>
              <w:t xml:space="preserve"> too</w:t>
            </w:r>
            <w:r w:rsidR="00FA0369">
              <w:rPr>
                <w:rFonts w:ascii="Times New Roman" w:hAnsi="Times New Roman"/>
              </w:rPr>
              <w:t>,</w:t>
            </w:r>
            <w:r w:rsidR="005C6192">
              <w:rPr>
                <w:rFonts w:ascii="Times New Roman" w:hAnsi="Times New Roman"/>
              </w:rPr>
              <w:t xml:space="preserve"> I mean developing word press the</w:t>
            </w:r>
            <w:r w:rsidR="00906A9F">
              <w:rPr>
                <w:rFonts w:ascii="Times New Roman" w:hAnsi="Times New Roman"/>
              </w:rPr>
              <w:t xml:space="preserve">me </w:t>
            </w:r>
            <w:proofErr w:type="gramStart"/>
            <w:r w:rsidR="00906A9F">
              <w:rPr>
                <w:rFonts w:ascii="Times New Roman" w:hAnsi="Times New Roman"/>
              </w:rPr>
              <w:t>with  Reduxe,ACF</w:t>
            </w:r>
            <w:r w:rsidR="005C6192">
              <w:rPr>
                <w:rFonts w:ascii="Times New Roman" w:hAnsi="Times New Roman"/>
              </w:rPr>
              <w:t>,CMB2</w:t>
            </w:r>
            <w:proofErr w:type="gramEnd"/>
            <w:r w:rsidR="005C6192">
              <w:rPr>
                <w:rFonts w:ascii="Times New Roman" w:hAnsi="Times New Roman"/>
              </w:rPr>
              <w:t xml:space="preserve"> and so </w:t>
            </w:r>
            <w:r w:rsidR="00906A9F">
              <w:rPr>
                <w:rFonts w:ascii="Times New Roman" w:hAnsi="Times New Roman"/>
              </w:rPr>
              <w:t>m</w:t>
            </w:r>
            <w:r w:rsidR="005C6192">
              <w:rPr>
                <w:rFonts w:ascii="Times New Roman" w:hAnsi="Times New Roman"/>
              </w:rPr>
              <w:t>any.</w:t>
            </w:r>
          </w:p>
          <w:p w14:paraId="6537F6CA" w14:textId="77777777" w:rsidR="00906A9F" w:rsidRDefault="005C6192" w:rsidP="00906A9F">
            <w:pPr>
              <w:pStyle w:val="SubsectionText"/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  <w:b/>
              </w:rPr>
              <w:t>Github</w:t>
            </w:r>
            <w:proofErr w:type="spellEnd"/>
            <w:r w:rsidR="004759D5" w:rsidRPr="00BA5B2C">
              <w:rPr>
                <w:rFonts w:ascii="Times New Roman" w:hAnsi="Times New Roman"/>
                <w:b/>
              </w:rPr>
              <w:t xml:space="preserve"> link </w:t>
            </w:r>
            <w:r w:rsidR="004759D5">
              <w:rPr>
                <w:rFonts w:ascii="Times New Roman" w:hAnsi="Times New Roman"/>
                <w:b/>
              </w:rPr>
              <w:t>:</w:t>
            </w:r>
          </w:p>
          <w:p w14:paraId="3A363430" w14:textId="77777777" w:rsidR="00906A9F" w:rsidRPr="00172432" w:rsidRDefault="005C6192" w:rsidP="00906A9F">
            <w:pPr>
              <w:pStyle w:val="SubsectionText"/>
              <w:rPr>
                <w:rFonts w:ascii="Times New Roman" w:hAnsi="Times New Roman"/>
                <w:color w:val="D2C6C2" w:themeColor="accent6" w:themeTint="66"/>
                <w:u w:val="single"/>
              </w:rPr>
            </w:pPr>
            <w:r>
              <w:rPr>
                <w:rFonts w:ascii="Times New Roman" w:hAnsi="Times New Roman"/>
              </w:rPr>
              <w:t>Well paid Site</w:t>
            </w:r>
            <w:r w:rsidRPr="005C6192">
              <w:rPr>
                <w:rFonts w:ascii="Times New Roman" w:hAnsi="Times New Roman"/>
              </w:rPr>
              <w:t>:</w:t>
            </w:r>
            <w:r w:rsidR="00906A9F">
              <w:rPr>
                <w:rFonts w:ascii="Times New Roman" w:hAnsi="Times New Roman"/>
              </w:rPr>
              <w:t xml:space="preserve"> </w:t>
            </w:r>
            <w:r w:rsidRPr="00172432">
              <w:rPr>
                <w:rFonts w:ascii="Times New Roman" w:hAnsi="Times New Roman"/>
                <w:color w:val="D2C6C2" w:themeColor="accent6" w:themeTint="66"/>
                <w:u w:val="single"/>
              </w:rPr>
              <w:t>https://github.com/mahabubmollah/wellpaid/tree/master/wp- content/themes/</w:t>
            </w:r>
            <w:proofErr w:type="spellStart"/>
            <w:r w:rsidRPr="00172432">
              <w:rPr>
                <w:rFonts w:ascii="Times New Roman" w:hAnsi="Times New Roman"/>
                <w:color w:val="D2C6C2" w:themeColor="accent6" w:themeTint="66"/>
                <w:u w:val="single"/>
              </w:rPr>
              <w:t>wellpaid</w:t>
            </w:r>
            <w:proofErr w:type="spellEnd"/>
            <w:r w:rsidRPr="00172432">
              <w:rPr>
                <w:rFonts w:ascii="Times New Roman" w:hAnsi="Times New Roman"/>
                <w:color w:val="D2C6C2" w:themeColor="accent6" w:themeTint="66"/>
                <w:u w:val="single"/>
              </w:rPr>
              <w:t>-</w:t>
            </w:r>
            <w:r w:rsidR="00906A9F" w:rsidRPr="00172432">
              <w:rPr>
                <w:rFonts w:ascii="Times New Roman" w:hAnsi="Times New Roman"/>
                <w:color w:val="D2C6C2" w:themeColor="accent6" w:themeTint="66"/>
                <w:u w:val="single"/>
              </w:rPr>
              <w:t xml:space="preserve">   </w:t>
            </w:r>
          </w:p>
          <w:p w14:paraId="489E8D6A" w14:textId="4C718B45" w:rsidR="006D6F65" w:rsidRPr="00172432" w:rsidRDefault="005C6192" w:rsidP="00906A9F">
            <w:pPr>
              <w:pStyle w:val="SubsectionText"/>
              <w:rPr>
                <w:rFonts w:ascii="Times New Roman" w:hAnsi="Times New Roman"/>
                <w:color w:val="D2C6C2" w:themeColor="accent6" w:themeTint="66"/>
                <w:u w:val="single"/>
              </w:rPr>
            </w:pPr>
            <w:r w:rsidRPr="00172432">
              <w:rPr>
                <w:rFonts w:ascii="Times New Roman" w:hAnsi="Times New Roman"/>
                <w:color w:val="D2C6C2" w:themeColor="accent6" w:themeTint="66"/>
                <w:u w:val="single"/>
              </w:rPr>
              <w:t>2017-07-13</w:t>
            </w:r>
          </w:p>
          <w:p w14:paraId="782FB339" w14:textId="5CD0B076" w:rsidR="00684BFB" w:rsidRPr="00172432" w:rsidRDefault="002F2D42" w:rsidP="00D50794">
            <w:pPr>
              <w:pStyle w:val="SubsectionText"/>
              <w:rPr>
                <w:rFonts w:ascii="Times New Roman" w:hAnsi="Times New Roman"/>
                <w:color w:val="D2C6C2" w:themeColor="accent6" w:themeTint="66"/>
                <w:u w:val="single"/>
              </w:rPr>
            </w:pPr>
            <w:r w:rsidRPr="002F2D42">
              <w:rPr>
                <w:rFonts w:ascii="Times New Roman" w:hAnsi="Times New Roman"/>
                <w:color w:val="auto"/>
              </w:rPr>
              <w:t>Enchant Ticket Booking</w:t>
            </w:r>
            <w:r w:rsidRPr="002F2D42">
              <w:rPr>
                <w:rFonts w:ascii="Times New Roman" w:hAnsi="Times New Roman"/>
                <w:color w:val="967B72"/>
              </w:rPr>
              <w:t xml:space="preserve">: </w:t>
            </w:r>
            <w:hyperlink r:id="rId18" w:history="1">
              <w:r w:rsidR="00D50794" w:rsidRPr="00172432">
                <w:rPr>
                  <w:rStyle w:val="Hyperlink"/>
                  <w:rFonts w:ascii="Times New Roman" w:hAnsi="Times New Roman"/>
                  <w:color w:val="D2C6C2" w:themeColor="accent6" w:themeTint="66"/>
                </w:rPr>
                <w:t>https://github.com/mahabub-mollah/enchant</w:t>
              </w:r>
            </w:hyperlink>
          </w:p>
          <w:p w14:paraId="4D0E8F09" w14:textId="77777777" w:rsidR="00D50794" w:rsidRPr="009232B1" w:rsidRDefault="00D50794" w:rsidP="00D50794">
            <w:pPr>
              <w:pStyle w:val="Section"/>
              <w:rPr>
                <w:rFonts w:ascii="Times New Roman" w:hAnsi="Times New Roman"/>
                <w:color w:val="525A7D" w:themeColor="accent1" w:themeShade="BF"/>
              </w:rPr>
            </w:pPr>
            <w:r>
              <w:rPr>
                <w:rFonts w:ascii="Times New Roman" w:hAnsi="Times New Roman"/>
                <w:color w:val="525A7D" w:themeColor="accent1" w:themeShade="BF"/>
              </w:rPr>
              <w:lastRenderedPageBreak/>
              <w:t>Training</w:t>
            </w:r>
          </w:p>
          <w:p w14:paraId="429222E3" w14:textId="77777777" w:rsidR="00D50794" w:rsidRPr="002C5FAF" w:rsidRDefault="00D50794" w:rsidP="00D50794">
            <w:pPr>
              <w:pStyle w:val="Subsection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Web Application Development </w:t>
            </w:r>
          </w:p>
          <w:p w14:paraId="7B513767" w14:textId="77777777" w:rsidR="00D50794" w:rsidRDefault="00D50794" w:rsidP="00D50794">
            <w:pPr>
              <w:pStyle w:val="ListBullet"/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  <w:r w:rsidRPr="002C5FAF">
              <w:rPr>
                <w:rFonts w:ascii="Times New Roman" w:hAnsi="Times New Roman"/>
              </w:rPr>
              <w:t>Institute: BASIS Institute of Technology and Management (BITM)</w:t>
            </w:r>
          </w:p>
          <w:p w14:paraId="75C75B8F" w14:textId="77777777" w:rsidR="00D50794" w:rsidRPr="00684BFB" w:rsidRDefault="00D50794" w:rsidP="00D50794">
            <w:pPr>
              <w:pStyle w:val="ListBullet"/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  <w:r w:rsidRPr="00684BFB">
              <w:rPr>
                <w:rFonts w:ascii="Times New Roman" w:hAnsi="Times New Roman"/>
              </w:rPr>
              <w:t>Arranged by SEIP</w:t>
            </w:r>
          </w:p>
          <w:p w14:paraId="7C106193" w14:textId="77777777" w:rsidR="00D50794" w:rsidRDefault="00D50794">
            <w:pPr>
              <w:pStyle w:val="Section"/>
              <w:rPr>
                <w:rFonts w:ascii="Times New Roman" w:hAnsi="Times New Roman"/>
                <w:b w:val="0"/>
                <w:color w:val="967B72"/>
                <w:sz w:val="20"/>
                <w:u w:val="single"/>
              </w:rPr>
            </w:pPr>
          </w:p>
          <w:p w14:paraId="6A4D0668" w14:textId="77777777" w:rsidR="00EE3A17" w:rsidRPr="009232B1" w:rsidRDefault="001343B0">
            <w:pPr>
              <w:pStyle w:val="Section"/>
              <w:rPr>
                <w:rFonts w:ascii="Times New Roman" w:hAnsi="Times New Roman"/>
                <w:color w:val="525A7D" w:themeColor="accent1" w:themeShade="BF"/>
              </w:rPr>
            </w:pPr>
            <w:r w:rsidRPr="009232B1">
              <w:rPr>
                <w:rFonts w:ascii="Times New Roman" w:hAnsi="Times New Roman"/>
                <w:color w:val="525A7D" w:themeColor="accent1" w:themeShade="BF"/>
              </w:rPr>
              <w:t>Skills</w:t>
            </w:r>
          </w:p>
          <w:p w14:paraId="27FBA8C9" w14:textId="07BD28C2" w:rsidR="00EE3A17" w:rsidRDefault="005F2A37">
            <w:pPr>
              <w:pStyle w:val="ListBullet"/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  <w:r w:rsidRPr="003432D6">
              <w:rPr>
                <w:rFonts w:ascii="Times New Roman" w:hAnsi="Times New Roman"/>
                <w:b/>
              </w:rPr>
              <w:t>Languages:</w:t>
            </w:r>
            <w:r>
              <w:rPr>
                <w:rFonts w:ascii="Times New Roman" w:hAnsi="Times New Roman"/>
              </w:rPr>
              <w:t xml:space="preserve"> C</w:t>
            </w:r>
            <w:r w:rsidR="00F2088F">
              <w:rPr>
                <w:rFonts w:ascii="Times New Roman" w:hAnsi="Times New Roman"/>
              </w:rPr>
              <w:t>, PHP</w:t>
            </w:r>
            <w:r>
              <w:rPr>
                <w:rFonts w:ascii="Times New Roman" w:hAnsi="Times New Roman"/>
              </w:rPr>
              <w:t>, JavaScript</w:t>
            </w:r>
            <w:r w:rsidR="00906A9F">
              <w:rPr>
                <w:rFonts w:ascii="Times New Roman" w:hAnsi="Times New Roman"/>
              </w:rPr>
              <w:t>,</w:t>
            </w:r>
            <w:r w:rsidR="00F614F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F614F8" w:rsidRPr="00F614F8">
              <w:rPr>
                <w:rFonts w:ascii="Times New Roman" w:hAnsi="Times New Roman"/>
              </w:rPr>
              <w:t>Vuejs</w:t>
            </w:r>
            <w:proofErr w:type="spellEnd"/>
          </w:p>
          <w:p w14:paraId="295FFCF2" w14:textId="0C4C9751" w:rsidR="003432D6" w:rsidRDefault="005F2A37" w:rsidP="00F614F8">
            <w:pPr>
              <w:pStyle w:val="ListBullet"/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  <w:r w:rsidRPr="003432D6">
              <w:rPr>
                <w:rFonts w:ascii="Times New Roman" w:hAnsi="Times New Roman"/>
                <w:b/>
              </w:rPr>
              <w:t>Framework:</w:t>
            </w:r>
            <w:r w:rsidRPr="002C5FAF">
              <w:rPr>
                <w:rFonts w:ascii="Times New Roman" w:hAnsi="Times New Roman"/>
              </w:rPr>
              <w:t xml:space="preserve"> </w:t>
            </w:r>
            <w:proofErr w:type="spellStart"/>
            <w:r w:rsidR="00906A9F">
              <w:rPr>
                <w:rFonts w:ascii="Times New Roman" w:hAnsi="Times New Roman"/>
              </w:rPr>
              <w:t>Laravel</w:t>
            </w:r>
            <w:proofErr w:type="spellEnd"/>
          </w:p>
          <w:p w14:paraId="71934F54" w14:textId="586D67E6" w:rsidR="007A655D" w:rsidRPr="00F614F8" w:rsidRDefault="007A655D" w:rsidP="00F614F8">
            <w:pPr>
              <w:pStyle w:val="ListBullet"/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b/>
              </w:rPr>
              <w:t>Laravel</w:t>
            </w:r>
            <w:proofErr w:type="spellEnd"/>
            <w:r>
              <w:rPr>
                <w:rFonts w:ascii="Times New Roman" w:hAnsi="Times New Roman"/>
                <w:b/>
              </w:rPr>
              <w:t>:</w:t>
            </w:r>
            <w:r w:rsidR="00C3520C">
              <w:rPr>
                <w:rFonts w:ascii="Times New Roman" w:hAnsi="Times New Roman"/>
                <w:b/>
              </w:rPr>
              <w:t xml:space="preserve"> </w:t>
            </w:r>
            <w:r w:rsidR="00C3520C">
              <w:rPr>
                <w:rFonts w:ascii="Times New Roman" w:hAnsi="Times New Roman"/>
              </w:rPr>
              <w:t xml:space="preserve">Multiple file, Google map </w:t>
            </w:r>
            <w:proofErr w:type="spellStart"/>
            <w:r w:rsidR="00C3520C">
              <w:rPr>
                <w:rFonts w:ascii="Times New Roman" w:hAnsi="Times New Roman"/>
              </w:rPr>
              <w:t>api</w:t>
            </w:r>
            <w:proofErr w:type="spellEnd"/>
            <w:r w:rsidR="00C3520C">
              <w:rPr>
                <w:rFonts w:ascii="Times New Roman" w:hAnsi="Times New Roman"/>
              </w:rPr>
              <w:t xml:space="preserve">, Social Media </w:t>
            </w:r>
            <w:proofErr w:type="spellStart"/>
            <w:r w:rsidR="00C3520C">
              <w:rPr>
                <w:rFonts w:ascii="Times New Roman" w:hAnsi="Times New Roman"/>
              </w:rPr>
              <w:t>Login,Weather</w:t>
            </w:r>
            <w:proofErr w:type="spellEnd"/>
            <w:r w:rsidR="00C3520C">
              <w:rPr>
                <w:rFonts w:ascii="Times New Roman" w:hAnsi="Times New Roman"/>
              </w:rPr>
              <w:t xml:space="preserve"> </w:t>
            </w:r>
            <w:proofErr w:type="spellStart"/>
            <w:r w:rsidR="00C3520C">
              <w:rPr>
                <w:rFonts w:ascii="Times New Roman" w:hAnsi="Times New Roman"/>
              </w:rPr>
              <w:t>Api</w:t>
            </w:r>
            <w:proofErr w:type="spellEnd"/>
            <w:r w:rsidR="00C3520C">
              <w:rPr>
                <w:rFonts w:ascii="Times New Roman" w:hAnsi="Times New Roman"/>
              </w:rPr>
              <w:t xml:space="preserve">, </w:t>
            </w:r>
            <w:proofErr w:type="spellStart"/>
            <w:r w:rsidR="00C3520C">
              <w:rPr>
                <w:rFonts w:ascii="Times New Roman" w:hAnsi="Times New Roman"/>
              </w:rPr>
              <w:t>Json</w:t>
            </w:r>
            <w:proofErr w:type="spellEnd"/>
            <w:r w:rsidR="00C3520C">
              <w:rPr>
                <w:rFonts w:ascii="Times New Roman" w:hAnsi="Times New Roman"/>
              </w:rPr>
              <w:t xml:space="preserve"> </w:t>
            </w:r>
            <w:proofErr w:type="spellStart"/>
            <w:r w:rsidR="00C3520C">
              <w:rPr>
                <w:rFonts w:ascii="Times New Roman" w:hAnsi="Times New Roman"/>
              </w:rPr>
              <w:t>data,Event</w:t>
            </w:r>
            <w:proofErr w:type="spellEnd"/>
            <w:r w:rsidR="00C3520C">
              <w:rPr>
                <w:rFonts w:ascii="Times New Roman" w:hAnsi="Times New Roman"/>
              </w:rPr>
              <w:t>, Broadcast, Pusher, Socket .</w:t>
            </w:r>
            <w:proofErr w:type="spellStart"/>
            <w:r w:rsidR="00C3520C">
              <w:rPr>
                <w:rFonts w:ascii="Times New Roman" w:hAnsi="Times New Roman"/>
              </w:rPr>
              <w:t>io</w:t>
            </w:r>
            <w:proofErr w:type="spellEnd"/>
            <w:r w:rsidR="00C3520C">
              <w:rPr>
                <w:rFonts w:ascii="Times New Roman" w:hAnsi="Times New Roman"/>
              </w:rPr>
              <w:t>, E-</w:t>
            </w:r>
            <w:proofErr w:type="spellStart"/>
            <w:r w:rsidR="00C3520C">
              <w:rPr>
                <w:rFonts w:ascii="Times New Roman" w:hAnsi="Times New Roman"/>
              </w:rPr>
              <w:t>commarce</w:t>
            </w:r>
            <w:proofErr w:type="spellEnd"/>
            <w:r w:rsidR="00C3520C">
              <w:rPr>
                <w:rFonts w:ascii="Times New Roman" w:hAnsi="Times New Roman"/>
              </w:rPr>
              <w:t xml:space="preserve">, Multiple  login, Ajax request handling, </w:t>
            </w:r>
            <w:proofErr w:type="spellStart"/>
            <w:r w:rsidR="00C3520C">
              <w:rPr>
                <w:rFonts w:ascii="Times New Roman" w:hAnsi="Times New Roman"/>
              </w:rPr>
              <w:t>Emailing,Wordpress</w:t>
            </w:r>
            <w:proofErr w:type="spellEnd"/>
            <w:r w:rsidR="00C3520C">
              <w:rPr>
                <w:rFonts w:ascii="Times New Roman" w:hAnsi="Times New Roman"/>
              </w:rPr>
              <w:t xml:space="preserve"> menu,</w:t>
            </w:r>
            <w:r w:rsidR="00C46A53">
              <w:rPr>
                <w:rFonts w:ascii="Times New Roman" w:hAnsi="Times New Roman"/>
              </w:rPr>
              <w:t xml:space="preserve"> Image </w:t>
            </w:r>
            <w:proofErr w:type="spellStart"/>
            <w:r w:rsidR="00C46A53">
              <w:rPr>
                <w:rFonts w:ascii="Times New Roman" w:hAnsi="Times New Roman"/>
              </w:rPr>
              <w:t>Croping,Json</w:t>
            </w:r>
            <w:proofErr w:type="spellEnd"/>
            <w:r w:rsidR="00C46A53">
              <w:rPr>
                <w:rFonts w:ascii="Times New Roman" w:hAnsi="Times New Roman"/>
              </w:rPr>
              <w:t xml:space="preserve"> Web token , File Zipping and Downloading and so on.</w:t>
            </w:r>
          </w:p>
          <w:p w14:paraId="615E536C" w14:textId="4894F720" w:rsidR="00B020EF" w:rsidRPr="002C5FAF" w:rsidRDefault="00B020EF">
            <w:pPr>
              <w:pStyle w:val="ListBullet"/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  <w:r w:rsidRPr="003432D6">
              <w:rPr>
                <w:rFonts w:ascii="Times New Roman" w:hAnsi="Times New Roman"/>
                <w:b/>
              </w:rPr>
              <w:t>Database:</w:t>
            </w:r>
            <w:r w:rsidRPr="002C5FAF">
              <w:rPr>
                <w:rFonts w:ascii="Times New Roman" w:hAnsi="Times New Roman"/>
              </w:rPr>
              <w:t xml:space="preserve"> SQL, </w:t>
            </w:r>
            <w:r w:rsidR="00B40EE2">
              <w:rPr>
                <w:rFonts w:ascii="Times New Roman" w:hAnsi="Times New Roman"/>
              </w:rPr>
              <w:t>MySQL</w:t>
            </w:r>
          </w:p>
          <w:p w14:paraId="7D2F1472" w14:textId="1455C16A" w:rsidR="00A30034" w:rsidRDefault="00A30034">
            <w:pPr>
              <w:pStyle w:val="ListBullet"/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  <w:r w:rsidRPr="003432D6">
              <w:rPr>
                <w:rFonts w:ascii="Times New Roman" w:hAnsi="Times New Roman"/>
                <w:b/>
              </w:rPr>
              <w:t xml:space="preserve">IDE : </w:t>
            </w:r>
            <w:r w:rsidR="006D2CC2">
              <w:rPr>
                <w:rFonts w:ascii="Times New Roman" w:hAnsi="Times New Roman"/>
                <w:b/>
              </w:rPr>
              <w:t xml:space="preserve">PHP </w:t>
            </w:r>
            <w:proofErr w:type="spellStart"/>
            <w:r w:rsidR="003432D6">
              <w:rPr>
                <w:rFonts w:ascii="Times New Roman" w:hAnsi="Times New Roman"/>
              </w:rPr>
              <w:t>Webstorm</w:t>
            </w:r>
            <w:proofErr w:type="spellEnd"/>
            <w:r w:rsidR="003432D6">
              <w:rPr>
                <w:rFonts w:ascii="Times New Roman" w:hAnsi="Times New Roman"/>
              </w:rPr>
              <w:t xml:space="preserve">, </w:t>
            </w:r>
            <w:proofErr w:type="spellStart"/>
            <w:r w:rsidR="00C3214A">
              <w:rPr>
                <w:rFonts w:ascii="Times New Roman" w:hAnsi="Times New Roman"/>
              </w:rPr>
              <w:t>Netbeans</w:t>
            </w:r>
            <w:proofErr w:type="spellEnd"/>
            <w:r>
              <w:rPr>
                <w:rFonts w:ascii="Times New Roman" w:hAnsi="Times New Roman"/>
              </w:rPr>
              <w:t>,</w:t>
            </w:r>
            <w:r w:rsidR="00F614F8">
              <w:rPr>
                <w:rFonts w:ascii="Times New Roman" w:hAnsi="Times New Roman"/>
              </w:rPr>
              <w:t xml:space="preserve"> </w:t>
            </w:r>
            <w:r w:rsidR="00E05649">
              <w:rPr>
                <w:rFonts w:ascii="Times New Roman" w:hAnsi="Times New Roman"/>
              </w:rPr>
              <w:t>Visual Studio Code</w:t>
            </w:r>
          </w:p>
          <w:p w14:paraId="482E103A" w14:textId="50A24B49" w:rsidR="00742812" w:rsidRDefault="00742812">
            <w:pPr>
              <w:pStyle w:val="ListBullet"/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  <w:r w:rsidRPr="00C3214A">
              <w:rPr>
                <w:rFonts w:ascii="Times New Roman" w:hAnsi="Times New Roman"/>
                <w:b/>
              </w:rPr>
              <w:t>Version Control:</w:t>
            </w:r>
            <w:r w:rsidRPr="002C5FAF">
              <w:rPr>
                <w:rFonts w:ascii="Times New Roman" w:hAnsi="Times New Roman"/>
              </w:rPr>
              <w:t xml:space="preserve"> </w:t>
            </w:r>
            <w:proofErr w:type="spellStart"/>
            <w:r w:rsidRPr="002C5FAF">
              <w:rPr>
                <w:rFonts w:ascii="Times New Roman" w:hAnsi="Times New Roman"/>
              </w:rPr>
              <w:t>Git</w:t>
            </w:r>
            <w:proofErr w:type="spellEnd"/>
          </w:p>
          <w:p w14:paraId="0FC41AB5" w14:textId="296528E0" w:rsidR="009D09D3" w:rsidRDefault="00F614F8">
            <w:pPr>
              <w:pStyle w:val="ListBullet"/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b/>
              </w:rPr>
              <w:t>Api’s</w:t>
            </w:r>
            <w:proofErr w:type="spellEnd"/>
            <w:r>
              <w:rPr>
                <w:rFonts w:ascii="Times New Roman" w:hAnsi="Times New Roman"/>
                <w:b/>
              </w:rPr>
              <w:t xml:space="preserve">: </w:t>
            </w:r>
            <w:r w:rsidRPr="00F614F8">
              <w:rPr>
                <w:rFonts w:ascii="Times New Roman" w:hAnsi="Times New Roman"/>
              </w:rPr>
              <w:t>Google Map API, Facebook API,</w:t>
            </w:r>
            <w:r w:rsidR="002F2D42">
              <w:rPr>
                <w:rFonts w:ascii="Times New Roman" w:hAnsi="Times New Roman"/>
              </w:rPr>
              <w:t xml:space="preserve"> Google </w:t>
            </w:r>
            <w:proofErr w:type="spellStart"/>
            <w:r w:rsidR="002F2D42">
              <w:rPr>
                <w:rFonts w:ascii="Times New Roman" w:hAnsi="Times New Roman"/>
              </w:rPr>
              <w:t>api’s</w:t>
            </w:r>
            <w:proofErr w:type="spellEnd"/>
            <w:r w:rsidR="002F2D42">
              <w:rPr>
                <w:rFonts w:ascii="Times New Roman" w:hAnsi="Times New Roman"/>
              </w:rPr>
              <w:t>,</w:t>
            </w:r>
            <w:r w:rsidRPr="00F614F8">
              <w:rPr>
                <w:rFonts w:ascii="Times New Roman" w:hAnsi="Times New Roman"/>
              </w:rPr>
              <w:t xml:space="preserve"> </w:t>
            </w:r>
            <w:proofErr w:type="spellStart"/>
            <w:r w:rsidRPr="00F614F8">
              <w:rPr>
                <w:rFonts w:ascii="Times New Roman" w:hAnsi="Times New Roman"/>
              </w:rPr>
              <w:t>RestApi</w:t>
            </w:r>
            <w:proofErr w:type="spellEnd"/>
          </w:p>
          <w:p w14:paraId="7D3FB307" w14:textId="66E516E6" w:rsidR="00F614F8" w:rsidRDefault="00F614F8" w:rsidP="00F614F8">
            <w:pPr>
              <w:pStyle w:val="ListBullet"/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b/>
              </w:rPr>
              <w:t>Cms</w:t>
            </w:r>
            <w:proofErr w:type="spellEnd"/>
            <w:r>
              <w:rPr>
                <w:rFonts w:ascii="Times New Roman" w:hAnsi="Times New Roman"/>
                <w:b/>
              </w:rPr>
              <w:t xml:space="preserve">: </w:t>
            </w:r>
            <w:proofErr w:type="spellStart"/>
            <w:r w:rsidRPr="00F614F8">
              <w:rPr>
                <w:rFonts w:ascii="Times New Roman" w:hAnsi="Times New Roman"/>
              </w:rPr>
              <w:t>Wordpress</w:t>
            </w:r>
            <w:proofErr w:type="spellEnd"/>
          </w:p>
          <w:p w14:paraId="606FBA77" w14:textId="241CF0E7" w:rsidR="003705CF" w:rsidRPr="002C5FAF" w:rsidRDefault="00A30034">
            <w:pPr>
              <w:pStyle w:val="ListBullet"/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  <w:r w:rsidRPr="00C3214A">
              <w:rPr>
                <w:rFonts w:ascii="Times New Roman" w:hAnsi="Times New Roman"/>
                <w:b/>
              </w:rPr>
              <w:t>Operating system :</w:t>
            </w:r>
            <w:r>
              <w:rPr>
                <w:rFonts w:ascii="Times New Roman" w:hAnsi="Times New Roman"/>
              </w:rPr>
              <w:t xml:space="preserve"> Li</w:t>
            </w:r>
            <w:r w:rsidR="003705CF">
              <w:rPr>
                <w:rFonts w:ascii="Times New Roman" w:hAnsi="Times New Roman"/>
              </w:rPr>
              <w:t xml:space="preserve">nux, windows </w:t>
            </w:r>
          </w:p>
          <w:p w14:paraId="2A316A32" w14:textId="77777777" w:rsidR="00D41361" w:rsidRDefault="00D41361" w:rsidP="00D41361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Fonts w:ascii="Times New Roman" w:hAnsi="Times New Roman"/>
              </w:rPr>
            </w:pPr>
          </w:p>
          <w:p w14:paraId="44C3D3EF" w14:textId="77777777" w:rsidR="00D41361" w:rsidRDefault="00D41361" w:rsidP="00D41361">
            <w:pPr>
              <w:pStyle w:val="Section"/>
              <w:rPr>
                <w:rFonts w:ascii="Times New Roman" w:hAnsi="Times New Roman"/>
                <w:color w:val="525A7D" w:themeColor="accent1" w:themeShade="BF"/>
              </w:rPr>
            </w:pPr>
            <w:r w:rsidRPr="009232B1">
              <w:rPr>
                <w:rFonts w:ascii="Times New Roman" w:hAnsi="Times New Roman"/>
                <w:color w:val="525A7D" w:themeColor="accent1" w:themeShade="BF"/>
              </w:rPr>
              <w:t>Projects</w:t>
            </w:r>
          </w:p>
          <w:p w14:paraId="7EEDE637" w14:textId="77777777" w:rsidR="00684BFB" w:rsidRPr="002C5FAF" w:rsidRDefault="00684BFB" w:rsidP="00684BFB">
            <w:pPr>
              <w:pStyle w:val="Subsection"/>
              <w:rPr>
                <w:rFonts w:ascii="Times New Roman" w:hAnsi="Times New Roman"/>
                <w:sz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FxsuccessBd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  Forex Trading Site</w:t>
            </w:r>
          </w:p>
          <w:p w14:paraId="07A5CC56" w14:textId="77777777" w:rsidR="00684BFB" w:rsidRDefault="00684BFB" w:rsidP="00684BFB">
            <w:pPr>
              <w:pStyle w:val="ListBulle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An web application with different functionality </w:t>
            </w:r>
            <w:proofErr w:type="gramStart"/>
            <w:r>
              <w:rPr>
                <w:rFonts w:ascii="Times New Roman" w:hAnsi="Times New Roman"/>
              </w:rPr>
              <w:t>of  forex</w:t>
            </w:r>
            <w:proofErr w:type="gramEnd"/>
            <w:r>
              <w:rPr>
                <w:rFonts w:ascii="Times New Roman" w:hAnsi="Times New Roman"/>
              </w:rPr>
              <w:t xml:space="preserve"> trading.</w:t>
            </w:r>
          </w:p>
          <w:p w14:paraId="7E9CB88F" w14:textId="356C3C65" w:rsidR="00684BFB" w:rsidRPr="008B2FF1" w:rsidRDefault="00684BFB" w:rsidP="00684BFB">
            <w:pPr>
              <w:pStyle w:val="ListBulle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Important features are Signal creating with different </w:t>
            </w:r>
            <w:proofErr w:type="spellStart"/>
            <w:r>
              <w:rPr>
                <w:rFonts w:ascii="Times New Roman" w:hAnsi="Times New Roman"/>
              </w:rPr>
              <w:t>status,Social</w:t>
            </w:r>
            <w:proofErr w:type="spellEnd"/>
            <w:r>
              <w:rPr>
                <w:rFonts w:ascii="Times New Roman" w:hAnsi="Times New Roman"/>
              </w:rPr>
              <w:t xml:space="preserve"> Login for commenting and </w:t>
            </w:r>
            <w:r w:rsidR="006D2CC2">
              <w:rPr>
                <w:rFonts w:ascii="Times New Roman" w:hAnsi="Times New Roman"/>
              </w:rPr>
              <w:t>reviewing</w:t>
            </w:r>
            <w:r>
              <w:rPr>
                <w:rFonts w:ascii="Times New Roman" w:hAnsi="Times New Roman"/>
              </w:rPr>
              <w:t xml:space="preserve"> ,Broker complete </w:t>
            </w:r>
            <w:proofErr w:type="spellStart"/>
            <w:r>
              <w:rPr>
                <w:rFonts w:ascii="Times New Roman" w:hAnsi="Times New Roman"/>
              </w:rPr>
              <w:t>information,Data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scraping,Multiple</w:t>
            </w:r>
            <w:proofErr w:type="spellEnd"/>
            <w:r>
              <w:rPr>
                <w:rFonts w:ascii="Times New Roman" w:hAnsi="Times New Roman"/>
              </w:rPr>
              <w:t xml:space="preserve"> Login, Real time Like system with </w:t>
            </w:r>
            <w:proofErr w:type="spellStart"/>
            <w:r>
              <w:rPr>
                <w:rFonts w:ascii="Times New Roman" w:hAnsi="Times New Roman"/>
              </w:rPr>
              <w:t>Vuejs,Ajax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pagination,Ajaxsearch,Top</w:t>
            </w:r>
            <w:proofErr w:type="spellEnd"/>
            <w:r>
              <w:rPr>
                <w:rFonts w:ascii="Times New Roman" w:hAnsi="Times New Roman"/>
              </w:rPr>
              <w:t xml:space="preserve"> Broker </w:t>
            </w:r>
            <w:proofErr w:type="spellStart"/>
            <w:r>
              <w:rPr>
                <w:rFonts w:ascii="Times New Roman" w:hAnsi="Times New Roman"/>
              </w:rPr>
              <w:t>Calculation,Broker</w:t>
            </w:r>
            <w:proofErr w:type="spellEnd"/>
            <w:r>
              <w:rPr>
                <w:rFonts w:ascii="Times New Roman" w:hAnsi="Times New Roman"/>
              </w:rPr>
              <w:t xml:space="preserve"> Status </w:t>
            </w:r>
            <w:proofErr w:type="spellStart"/>
            <w:r>
              <w:rPr>
                <w:rFonts w:ascii="Times New Roman" w:hAnsi="Times New Roman"/>
              </w:rPr>
              <w:t>updation,Broker</w:t>
            </w:r>
            <w:proofErr w:type="spellEnd"/>
            <w:r>
              <w:rPr>
                <w:rFonts w:ascii="Times New Roman" w:hAnsi="Times New Roman"/>
              </w:rPr>
              <w:t xml:space="preserve"> User Review </w:t>
            </w:r>
            <w:proofErr w:type="spellStart"/>
            <w:r>
              <w:rPr>
                <w:rFonts w:ascii="Times New Roman" w:hAnsi="Times New Roman"/>
              </w:rPr>
              <w:t>calculation,Comment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Edition,Content</w:t>
            </w:r>
            <w:proofErr w:type="spellEnd"/>
            <w:r>
              <w:rPr>
                <w:rFonts w:ascii="Times New Roman" w:hAnsi="Times New Roman"/>
              </w:rPr>
              <w:t xml:space="preserve"> Loading with </w:t>
            </w:r>
            <w:proofErr w:type="spellStart"/>
            <w:r>
              <w:rPr>
                <w:rFonts w:ascii="Times New Roman" w:hAnsi="Times New Roman"/>
              </w:rPr>
              <w:t>Ajax,Admin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Pannel</w:t>
            </w:r>
            <w:proofErr w:type="spellEnd"/>
            <w:r>
              <w:rPr>
                <w:rFonts w:ascii="Times New Roman" w:hAnsi="Times New Roman"/>
              </w:rPr>
              <w:t xml:space="preserve"> with role </w:t>
            </w:r>
            <w:proofErr w:type="spellStart"/>
            <w:r>
              <w:rPr>
                <w:rFonts w:ascii="Times New Roman" w:hAnsi="Times New Roman"/>
              </w:rPr>
              <w:t>management,Complete</w:t>
            </w:r>
            <w:proofErr w:type="spellEnd"/>
            <w:r>
              <w:rPr>
                <w:rFonts w:ascii="Times New Roman" w:hAnsi="Times New Roman"/>
              </w:rPr>
              <w:t xml:space="preserve"> content loading from admin panel  and so on.</w:t>
            </w:r>
          </w:p>
          <w:p w14:paraId="5D61446D" w14:textId="77777777" w:rsidR="00684BFB" w:rsidRDefault="00684BFB" w:rsidP="00684BFB">
            <w:pPr>
              <w:pStyle w:val="ListBulle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This </w:t>
            </w:r>
            <w:proofErr w:type="gramStart"/>
            <w:r>
              <w:rPr>
                <w:rFonts w:ascii="Times New Roman" w:hAnsi="Times New Roman"/>
              </w:rPr>
              <w:t>application  is</w:t>
            </w:r>
            <w:proofErr w:type="gramEnd"/>
            <w:r>
              <w:rPr>
                <w:rFonts w:ascii="Times New Roman" w:hAnsi="Times New Roman"/>
              </w:rPr>
              <w:t xml:space="preserve"> developed by using </w:t>
            </w:r>
            <w:proofErr w:type="spellStart"/>
            <w:r>
              <w:rPr>
                <w:rFonts w:ascii="Times New Roman" w:hAnsi="Times New Roman"/>
              </w:rPr>
              <w:t>Laravel</w:t>
            </w:r>
            <w:proofErr w:type="spellEnd"/>
            <w:r>
              <w:rPr>
                <w:rFonts w:ascii="Times New Roman" w:hAnsi="Times New Roman"/>
              </w:rPr>
              <w:t xml:space="preserve"> with </w:t>
            </w:r>
            <w:proofErr w:type="spellStart"/>
            <w:r>
              <w:rPr>
                <w:rFonts w:ascii="Times New Roman" w:hAnsi="Times New Roman"/>
              </w:rPr>
              <w:t>Vuejs</w:t>
            </w:r>
            <w:proofErr w:type="spellEnd"/>
            <w:r>
              <w:rPr>
                <w:rFonts w:ascii="Times New Roman" w:hAnsi="Times New Roman"/>
              </w:rPr>
              <w:t xml:space="preserve"> , Ajax, </w:t>
            </w:r>
            <w:proofErr w:type="spellStart"/>
            <w:r>
              <w:rPr>
                <w:rFonts w:ascii="Times New Roman" w:hAnsi="Times New Roman"/>
              </w:rPr>
              <w:t>Javascript</w:t>
            </w:r>
            <w:proofErr w:type="spellEnd"/>
            <w:r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Jquery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  <w:p w14:paraId="778AFAD0" w14:textId="56E53936" w:rsidR="00684BFB" w:rsidRPr="00C3214A" w:rsidRDefault="00684BFB" w:rsidP="00684BFB">
            <w:pPr>
              <w:pStyle w:val="ListBulle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Project Link:</w:t>
            </w:r>
            <w:r w:rsidR="00A361A1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BBAAA4" w:themeColor="accent6" w:themeTint="99"/>
                <w:u w:val="single"/>
              </w:rPr>
              <w:t>www.fxsuccessbd.com</w:t>
            </w:r>
          </w:p>
          <w:p w14:paraId="7C5C66FF" w14:textId="1C327A0A" w:rsidR="00FD0088" w:rsidRPr="002C5FAF" w:rsidRDefault="00FD0088" w:rsidP="00FD0088">
            <w:pPr>
              <w:pStyle w:val="Subsection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Dailymap24 News Site</w:t>
            </w:r>
          </w:p>
          <w:p w14:paraId="7FE85086" w14:textId="781AB95E" w:rsidR="00FD0088" w:rsidRDefault="00FD0088" w:rsidP="00FD0088">
            <w:pPr>
              <w:pStyle w:val="ListBulle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An web application </w:t>
            </w:r>
            <w:proofErr w:type="gramStart"/>
            <w:r>
              <w:rPr>
                <w:rFonts w:ascii="Times New Roman" w:hAnsi="Times New Roman"/>
              </w:rPr>
              <w:t>of  Daiymap24.com</w:t>
            </w:r>
            <w:proofErr w:type="gramEnd"/>
            <w:r>
              <w:rPr>
                <w:rFonts w:ascii="Times New Roman" w:hAnsi="Times New Roman"/>
              </w:rPr>
              <w:t>.</w:t>
            </w:r>
          </w:p>
          <w:p w14:paraId="0E6629AE" w14:textId="6ED26A4D" w:rsidR="00FD0088" w:rsidRPr="008B2FF1" w:rsidRDefault="00FD0088" w:rsidP="00FD0088">
            <w:pPr>
              <w:pStyle w:val="ListBulle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Important features are Weather </w:t>
            </w:r>
            <w:proofErr w:type="spellStart"/>
            <w:r>
              <w:rPr>
                <w:rFonts w:ascii="Times New Roman" w:hAnsi="Times New Roman"/>
              </w:rPr>
              <w:t>Api</w:t>
            </w:r>
            <w:proofErr w:type="spellEnd"/>
            <w:r>
              <w:rPr>
                <w:rFonts w:ascii="Times New Roman" w:hAnsi="Times New Roman"/>
              </w:rPr>
              <w:t>, Most visited Post Calculation, Prayer time Calculation, Voting system with IP restriction, and so on.</w:t>
            </w:r>
          </w:p>
          <w:p w14:paraId="0059BB93" w14:textId="1944EF41" w:rsidR="00FD0088" w:rsidRDefault="00FD0088" w:rsidP="00FD0088">
            <w:pPr>
              <w:pStyle w:val="ListBulle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This </w:t>
            </w:r>
            <w:proofErr w:type="gramStart"/>
            <w:r>
              <w:rPr>
                <w:rFonts w:ascii="Times New Roman" w:hAnsi="Times New Roman"/>
              </w:rPr>
              <w:t>application  is</w:t>
            </w:r>
            <w:proofErr w:type="gramEnd"/>
            <w:r>
              <w:rPr>
                <w:rFonts w:ascii="Times New Roman" w:hAnsi="Times New Roman"/>
              </w:rPr>
              <w:t xml:space="preserve"> developed by using </w:t>
            </w:r>
            <w:proofErr w:type="spellStart"/>
            <w:r>
              <w:rPr>
                <w:rFonts w:ascii="Times New Roman" w:hAnsi="Times New Roman"/>
              </w:rPr>
              <w:t>Laravel</w:t>
            </w:r>
            <w:proofErr w:type="spellEnd"/>
            <w:r>
              <w:rPr>
                <w:rFonts w:ascii="Times New Roman" w:hAnsi="Times New Roman"/>
              </w:rPr>
              <w:t xml:space="preserve"> with </w:t>
            </w:r>
            <w:proofErr w:type="spellStart"/>
            <w:r>
              <w:rPr>
                <w:rFonts w:ascii="Times New Roman" w:hAnsi="Times New Roman"/>
              </w:rPr>
              <w:t>Vuejs</w:t>
            </w:r>
            <w:proofErr w:type="spellEnd"/>
            <w:r>
              <w:rPr>
                <w:rFonts w:ascii="Times New Roman" w:hAnsi="Times New Roman"/>
              </w:rPr>
              <w:t xml:space="preserve"> , Ajax, </w:t>
            </w:r>
            <w:proofErr w:type="spellStart"/>
            <w:r>
              <w:rPr>
                <w:rFonts w:ascii="Times New Roman" w:hAnsi="Times New Roman"/>
              </w:rPr>
              <w:t>Javascript</w:t>
            </w:r>
            <w:proofErr w:type="spellEnd"/>
            <w:r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Jquery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  <w:p w14:paraId="0D7DB532" w14:textId="0652BE0E" w:rsidR="00FD0088" w:rsidRPr="00C3214A" w:rsidRDefault="00FD0088" w:rsidP="00FD0088">
            <w:pPr>
              <w:pStyle w:val="ListBulle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Project Link: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BBAAA4" w:themeColor="accent6" w:themeTint="99"/>
                <w:u w:val="single"/>
              </w:rPr>
              <w:t>www.dailymap24.com</w:t>
            </w:r>
          </w:p>
          <w:p w14:paraId="2A9CFAE3" w14:textId="77777777" w:rsidR="00FD0088" w:rsidRDefault="00FD0088" w:rsidP="00F2088F">
            <w:pPr>
              <w:pStyle w:val="ListBullet"/>
              <w:numPr>
                <w:ilvl w:val="0"/>
                <w:numId w:val="0"/>
              </w:numPr>
              <w:rPr>
                <w:rFonts w:ascii="Times New Roman" w:hAnsi="Times New Roman"/>
              </w:rPr>
            </w:pPr>
          </w:p>
          <w:p w14:paraId="2A12E51A" w14:textId="4D501F74" w:rsidR="00B401AB" w:rsidRPr="002C5FAF" w:rsidRDefault="0064236D" w:rsidP="00B401AB">
            <w:pPr>
              <w:pStyle w:val="Subsection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Weaver Innovations(Office management </w:t>
            </w:r>
            <w:proofErr w:type="spellStart"/>
            <w:r>
              <w:rPr>
                <w:rFonts w:ascii="Times New Roman" w:hAnsi="Times New Roman"/>
                <w:sz w:val="20"/>
              </w:rPr>
              <w:t>Softeare</w:t>
            </w:r>
            <w:proofErr w:type="spellEnd"/>
            <w:r>
              <w:rPr>
                <w:rFonts w:ascii="Times New Roman" w:hAnsi="Times New Roman"/>
                <w:sz w:val="20"/>
              </w:rPr>
              <w:t>)</w:t>
            </w:r>
          </w:p>
          <w:p w14:paraId="3562511D" w14:textId="761CBA26" w:rsidR="008B2FF1" w:rsidRPr="008B2FF1" w:rsidRDefault="008B2FF1" w:rsidP="008B2FF1">
            <w:pPr>
              <w:pStyle w:val="ListBulle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Impo</w:t>
            </w:r>
            <w:r w:rsidR="0064236D">
              <w:rPr>
                <w:rFonts w:ascii="Times New Roman" w:hAnsi="Times New Roman"/>
              </w:rPr>
              <w:t xml:space="preserve">rtant features are attendance system with finger print </w:t>
            </w:r>
            <w:proofErr w:type="spellStart"/>
            <w:r w:rsidR="0064236D">
              <w:rPr>
                <w:rFonts w:ascii="Times New Roman" w:hAnsi="Times New Roman"/>
              </w:rPr>
              <w:t>device,Annual</w:t>
            </w:r>
            <w:proofErr w:type="spellEnd"/>
            <w:r w:rsidR="0064236D">
              <w:rPr>
                <w:rFonts w:ascii="Times New Roman" w:hAnsi="Times New Roman"/>
              </w:rPr>
              <w:t xml:space="preserve"> attendance report generation with sick </w:t>
            </w:r>
            <w:proofErr w:type="spellStart"/>
            <w:r w:rsidR="0064236D">
              <w:rPr>
                <w:rFonts w:ascii="Times New Roman" w:hAnsi="Times New Roman"/>
              </w:rPr>
              <w:t>leave,advance</w:t>
            </w:r>
            <w:proofErr w:type="spellEnd"/>
            <w:r w:rsidR="0064236D">
              <w:rPr>
                <w:rFonts w:ascii="Times New Roman" w:hAnsi="Times New Roman"/>
              </w:rPr>
              <w:t xml:space="preserve"> leave, </w:t>
            </w:r>
            <w:proofErr w:type="spellStart"/>
            <w:r w:rsidR="0064236D">
              <w:rPr>
                <w:rFonts w:ascii="Times New Roman" w:hAnsi="Times New Roman"/>
              </w:rPr>
              <w:t>holadays.Conveyance</w:t>
            </w:r>
            <w:proofErr w:type="spellEnd"/>
            <w:r w:rsidR="0064236D">
              <w:rPr>
                <w:rFonts w:ascii="Times New Roman" w:hAnsi="Times New Roman"/>
              </w:rPr>
              <w:t xml:space="preserve"> and cash voucher system with 4 steps approval ,</w:t>
            </w:r>
            <w:proofErr w:type="spellStart"/>
            <w:r w:rsidR="0064236D">
              <w:rPr>
                <w:rFonts w:ascii="Times New Roman" w:hAnsi="Times New Roman"/>
              </w:rPr>
              <w:t>Qr</w:t>
            </w:r>
            <w:proofErr w:type="spellEnd"/>
            <w:r w:rsidR="0064236D">
              <w:rPr>
                <w:rFonts w:ascii="Times New Roman" w:hAnsi="Times New Roman"/>
              </w:rPr>
              <w:t xml:space="preserve"> code generation according the </w:t>
            </w:r>
            <w:proofErr w:type="spellStart"/>
            <w:r w:rsidR="0064236D">
              <w:rPr>
                <w:rFonts w:ascii="Times New Roman" w:hAnsi="Times New Roman"/>
              </w:rPr>
              <w:t>bill.It</w:t>
            </w:r>
            <w:proofErr w:type="spellEnd"/>
            <w:r w:rsidR="0064236D">
              <w:rPr>
                <w:rFonts w:ascii="Times New Roman" w:hAnsi="Times New Roman"/>
              </w:rPr>
              <w:t xml:space="preserve"> also includes project based team assigning and evaluating of employee performance , Project Creation and so on.</w:t>
            </w:r>
          </w:p>
          <w:p w14:paraId="191D9C91" w14:textId="542816C8" w:rsidR="008B2FF1" w:rsidRPr="0064236D" w:rsidRDefault="008B2FF1" w:rsidP="008B2FF1">
            <w:pPr>
              <w:pStyle w:val="ListBulle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Project Link: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hyperlink r:id="rId19" w:history="1">
              <w:r w:rsidR="0064236D" w:rsidRPr="00172432">
                <w:rPr>
                  <w:rStyle w:val="Hyperlink"/>
                  <w:color w:val="D2C6C2" w:themeColor="accent6" w:themeTint="66"/>
                </w:rPr>
                <w:t>https://github.com/mahabub-hossain/weaver-innovation</w:t>
              </w:r>
            </w:hyperlink>
          </w:p>
          <w:p w14:paraId="491F52F9" w14:textId="77777777" w:rsidR="00D50794" w:rsidRPr="00775498" w:rsidRDefault="00D50794" w:rsidP="003B5B76">
            <w:pPr>
              <w:pStyle w:val="ListBullet"/>
              <w:numPr>
                <w:ilvl w:val="0"/>
                <w:numId w:val="0"/>
              </w:numPr>
              <w:rPr>
                <w:rFonts w:ascii="Times New Roman" w:hAnsi="Times New Roman"/>
                <w:b/>
                <w:color w:val="727CA3" w:themeColor="accent1"/>
              </w:rPr>
            </w:pPr>
            <w:r w:rsidRPr="00775498">
              <w:rPr>
                <w:rFonts w:ascii="Times New Roman" w:hAnsi="Times New Roman"/>
                <w:b/>
                <w:color w:val="727CA3" w:themeColor="accent1"/>
              </w:rPr>
              <w:lastRenderedPageBreak/>
              <w:t>Peninsula Tourist Site</w:t>
            </w:r>
          </w:p>
          <w:p w14:paraId="24C8DEFD" w14:textId="017563A3" w:rsidR="00D50794" w:rsidRDefault="00D50794" w:rsidP="00A44C01">
            <w:pPr>
              <w:pStyle w:val="ListBulle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Important features are Google map with location direction, Weather </w:t>
            </w:r>
            <w:proofErr w:type="spellStart"/>
            <w:r>
              <w:rPr>
                <w:rFonts w:ascii="Times New Roman" w:hAnsi="Times New Roman"/>
              </w:rPr>
              <w:t>Api</w:t>
            </w:r>
            <w:proofErr w:type="spellEnd"/>
            <w:r>
              <w:rPr>
                <w:rFonts w:ascii="Times New Roman" w:hAnsi="Times New Roman"/>
              </w:rPr>
              <w:t xml:space="preserve">, Multiple </w:t>
            </w:r>
            <w:proofErr w:type="spellStart"/>
            <w:r>
              <w:rPr>
                <w:rFonts w:ascii="Times New Roman" w:hAnsi="Times New Roman"/>
              </w:rPr>
              <w:t>images</w:t>
            </w:r>
            <w:proofErr w:type="gramStart"/>
            <w:r>
              <w:rPr>
                <w:rFonts w:ascii="Times New Roman" w:hAnsi="Times New Roman"/>
              </w:rPr>
              <w:t>,Customizeable</w:t>
            </w:r>
            <w:proofErr w:type="spellEnd"/>
            <w:proofErr w:type="gramEnd"/>
            <w:r>
              <w:rPr>
                <w:rFonts w:ascii="Times New Roman" w:hAnsi="Times New Roman"/>
              </w:rPr>
              <w:t xml:space="preserve"> Packages, Itinerary and so on.</w:t>
            </w:r>
          </w:p>
          <w:p w14:paraId="7104DF34" w14:textId="3F4FBC8B" w:rsidR="0064236D" w:rsidRPr="0064236D" w:rsidRDefault="0064236D" w:rsidP="0064236D">
            <w:pPr>
              <w:pStyle w:val="ListBulle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Project Link: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2F2D42">
              <w:rPr>
                <w:rFonts w:ascii="Times New Roman" w:hAnsi="Times New Roman"/>
                <w:color w:val="BBAAA4" w:themeColor="accent6" w:themeTint="99"/>
                <w:u w:val="single"/>
              </w:rPr>
              <w:t>https://github.com/mahabub-hossain/touristapp.</w:t>
            </w:r>
          </w:p>
          <w:p w14:paraId="38C6C5E5" w14:textId="201FCB40" w:rsidR="00A44C01" w:rsidRPr="002C5FAF" w:rsidRDefault="00A44C01" w:rsidP="00A44C01">
            <w:pPr>
              <w:pStyle w:val="Subsection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Private Chat Application</w:t>
            </w:r>
          </w:p>
          <w:p w14:paraId="47AEDF56" w14:textId="573F72C7" w:rsidR="00A44C01" w:rsidRDefault="00A44C01" w:rsidP="00A44C01">
            <w:pPr>
              <w:pStyle w:val="ListBulle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This </w:t>
            </w:r>
            <w:proofErr w:type="gramStart"/>
            <w:r>
              <w:rPr>
                <w:rFonts w:ascii="Times New Roman" w:hAnsi="Times New Roman"/>
              </w:rPr>
              <w:t>application  is</w:t>
            </w:r>
            <w:proofErr w:type="gramEnd"/>
            <w:r>
              <w:rPr>
                <w:rFonts w:ascii="Times New Roman" w:hAnsi="Times New Roman"/>
              </w:rPr>
              <w:t xml:space="preserve"> </w:t>
            </w:r>
            <w:r w:rsidR="002F2D42">
              <w:rPr>
                <w:rFonts w:ascii="Times New Roman" w:hAnsi="Times New Roman"/>
              </w:rPr>
              <w:t>implemented</w:t>
            </w:r>
            <w:r>
              <w:rPr>
                <w:rFonts w:ascii="Times New Roman" w:hAnsi="Times New Roman"/>
              </w:rPr>
              <w:t xml:space="preserve"> by </w:t>
            </w:r>
            <w:proofErr w:type="spellStart"/>
            <w:r>
              <w:rPr>
                <w:rFonts w:ascii="Times New Roman" w:hAnsi="Times New Roman"/>
              </w:rPr>
              <w:t>Laravel</w:t>
            </w:r>
            <w:proofErr w:type="spellEnd"/>
            <w:r>
              <w:rPr>
                <w:rFonts w:ascii="Times New Roman" w:hAnsi="Times New Roman"/>
              </w:rPr>
              <w:t xml:space="preserve">(event, Listener, Broadcast, Echo) with </w:t>
            </w:r>
            <w:proofErr w:type="spellStart"/>
            <w:r>
              <w:rPr>
                <w:rFonts w:ascii="Times New Roman" w:hAnsi="Times New Roman"/>
              </w:rPr>
              <w:t>Ajax,Vuejs</w:t>
            </w:r>
            <w:proofErr w:type="spellEnd"/>
            <w:r>
              <w:rPr>
                <w:rFonts w:ascii="Times New Roman" w:hAnsi="Times New Roman"/>
              </w:rPr>
              <w:t xml:space="preserve">, </w:t>
            </w:r>
            <w:r w:rsidR="002F2D42">
              <w:rPr>
                <w:rFonts w:ascii="Times New Roman" w:hAnsi="Times New Roman"/>
              </w:rPr>
              <w:t>JavaScript</w:t>
            </w:r>
            <w:r>
              <w:rPr>
                <w:rFonts w:ascii="Times New Roman" w:hAnsi="Times New Roman"/>
              </w:rPr>
              <w:t xml:space="preserve">, </w:t>
            </w:r>
            <w:proofErr w:type="spellStart"/>
            <w:r w:rsidR="002F2D42">
              <w:rPr>
                <w:rFonts w:ascii="Times New Roman" w:hAnsi="Times New Roman"/>
              </w:rPr>
              <w:t>JQuery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  <w:p w14:paraId="6164C0B0" w14:textId="58B4B5A7" w:rsidR="00A44C01" w:rsidRPr="00D50794" w:rsidRDefault="00A44C01" w:rsidP="00D50794">
            <w:pPr>
              <w:pStyle w:val="ListBullet"/>
              <w:rPr>
                <w:rFonts w:ascii="Times New Roman" w:hAnsi="Times New Roman"/>
              </w:rPr>
            </w:pPr>
            <w:r w:rsidRPr="00D50794">
              <w:rPr>
                <w:rFonts w:ascii="Times New Roman" w:hAnsi="Times New Roman"/>
              </w:rPr>
              <w:t>Project Link:</w:t>
            </w:r>
            <w:r w:rsidRPr="00D50794">
              <w:rPr>
                <w:rFonts w:ascii="Times New Roman" w:hAnsi="Times New Roman"/>
                <w:b/>
              </w:rPr>
              <w:t xml:space="preserve"> </w:t>
            </w:r>
            <w:hyperlink r:id="rId20" w:history="1">
              <w:r w:rsidR="00D50794" w:rsidRPr="00D50794">
                <w:rPr>
                  <w:rStyle w:val="Hyperlink"/>
                  <w:rFonts w:ascii="Times New Roman" w:hAnsi="Times New Roman"/>
                  <w:color w:val="D2C6C2" w:themeColor="accent6" w:themeTint="66"/>
                </w:rPr>
                <w:t>https://github.com/mahabub-hossain/chatapp</w:t>
              </w:r>
            </w:hyperlink>
          </w:p>
          <w:p w14:paraId="33D9C7C9" w14:textId="4CAF2E10" w:rsidR="00A44C01" w:rsidRPr="00D50794" w:rsidRDefault="00A44C01" w:rsidP="00D50794">
            <w:pPr>
              <w:pStyle w:val="Subsection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Rest </w:t>
            </w:r>
            <w:proofErr w:type="spellStart"/>
            <w:r>
              <w:rPr>
                <w:rFonts w:ascii="Times New Roman" w:hAnsi="Times New Roman"/>
                <w:sz w:val="20"/>
              </w:rPr>
              <w:t>Api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 Test</w:t>
            </w:r>
          </w:p>
          <w:p w14:paraId="44D22B22" w14:textId="1F585A38" w:rsidR="00A44C01" w:rsidRDefault="00A44C01" w:rsidP="00A44C01">
            <w:pPr>
              <w:pStyle w:val="ListBulle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This </w:t>
            </w:r>
            <w:proofErr w:type="gramStart"/>
            <w:r>
              <w:rPr>
                <w:rFonts w:ascii="Times New Roman" w:hAnsi="Times New Roman"/>
              </w:rPr>
              <w:t>application  is</w:t>
            </w:r>
            <w:proofErr w:type="gramEnd"/>
            <w:r>
              <w:rPr>
                <w:rFonts w:ascii="Times New Roman" w:hAnsi="Times New Roman"/>
              </w:rPr>
              <w:t xml:space="preserve"> developed by </w:t>
            </w:r>
            <w:proofErr w:type="spellStart"/>
            <w:r>
              <w:rPr>
                <w:rFonts w:ascii="Times New Roman" w:hAnsi="Times New Roman"/>
              </w:rPr>
              <w:t>Laravel</w:t>
            </w:r>
            <w:proofErr w:type="spellEnd"/>
            <w:r>
              <w:rPr>
                <w:rFonts w:ascii="Times New Roman" w:hAnsi="Times New Roman"/>
              </w:rPr>
              <w:t>,</w:t>
            </w:r>
            <w:r w:rsidR="00BF431D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Postman for Rest </w:t>
            </w:r>
            <w:proofErr w:type="spellStart"/>
            <w:r>
              <w:rPr>
                <w:rFonts w:ascii="Times New Roman" w:hAnsi="Times New Roman"/>
              </w:rPr>
              <w:t>Api</w:t>
            </w:r>
            <w:proofErr w:type="spellEnd"/>
            <w:r>
              <w:rPr>
                <w:rFonts w:ascii="Times New Roman" w:hAnsi="Times New Roman"/>
              </w:rPr>
              <w:t xml:space="preserve"> testing </w:t>
            </w:r>
            <w:r w:rsidR="00BF431D">
              <w:rPr>
                <w:rFonts w:ascii="Times New Roman" w:hAnsi="Times New Roman"/>
              </w:rPr>
              <w:t>,Passport for</w:t>
            </w:r>
            <w:r>
              <w:rPr>
                <w:rFonts w:ascii="Times New Roman" w:hAnsi="Times New Roman"/>
              </w:rPr>
              <w:t xml:space="preserve"> authentication.</w:t>
            </w:r>
          </w:p>
          <w:p w14:paraId="4DCD8B45" w14:textId="29DBA084" w:rsidR="00A44C01" w:rsidRPr="00C3214A" w:rsidRDefault="00A44C01" w:rsidP="00A44C01">
            <w:pPr>
              <w:pStyle w:val="ListBulle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Project Link: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2F2D42">
              <w:rPr>
                <w:rFonts w:ascii="Times New Roman" w:hAnsi="Times New Roman"/>
                <w:color w:val="BBAAA4" w:themeColor="accent6" w:themeTint="99"/>
              </w:rPr>
              <w:t>https://github.com/mahabub-hossain/eapi</w:t>
            </w:r>
          </w:p>
          <w:p w14:paraId="1C6F3BF0" w14:textId="77777777" w:rsidR="00A44C01" w:rsidRPr="00C3214A" w:rsidRDefault="00A44C01" w:rsidP="00A44C01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Fonts w:ascii="Times New Roman" w:hAnsi="Times New Roman"/>
              </w:rPr>
            </w:pPr>
          </w:p>
          <w:p w14:paraId="5180826D" w14:textId="2994D27E" w:rsidR="00C635B7" w:rsidRDefault="00D50794" w:rsidP="00C635B7">
            <w:pPr>
              <w:pStyle w:val="Subsection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Others</w:t>
            </w:r>
            <w:r w:rsidR="003E4469"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Project</w:t>
            </w:r>
          </w:p>
          <w:p w14:paraId="5A2B796D" w14:textId="1757B126" w:rsidR="00D50794" w:rsidRPr="00D50794" w:rsidRDefault="00D50794" w:rsidP="00C635B7">
            <w:pPr>
              <w:pStyle w:val="ListBullet"/>
              <w:rPr>
                <w:rFonts w:ascii="Times New Roman" w:hAnsi="Times New Roman"/>
                <w:color w:val="BBAAA4" w:themeColor="accent6" w:themeTint="99"/>
              </w:rPr>
            </w:pPr>
            <w:r>
              <w:rPr>
                <w:rFonts w:ascii="Times New Roman" w:hAnsi="Times New Roman"/>
              </w:rPr>
              <w:t>E-</w:t>
            </w:r>
            <w:proofErr w:type="spellStart"/>
            <w:r>
              <w:rPr>
                <w:rFonts w:ascii="Times New Roman" w:hAnsi="Times New Roman"/>
              </w:rPr>
              <w:t>commarce</w:t>
            </w:r>
            <w:r>
              <w:rPr>
                <w:rFonts w:ascii="Times New Roman" w:hAnsi="Times New Roman"/>
              </w:rPr>
              <w:t>Project</w:t>
            </w:r>
            <w:proofErr w:type="spellEnd"/>
            <w:r>
              <w:rPr>
                <w:rFonts w:ascii="Times New Roman" w:hAnsi="Times New Roman"/>
              </w:rPr>
              <w:t xml:space="preserve"> Link: </w:t>
            </w:r>
            <w:hyperlink r:id="rId21" w:history="1">
              <w:r w:rsidRPr="002F2D42">
                <w:rPr>
                  <w:rStyle w:val="Hyperlink"/>
                  <w:rFonts w:ascii="Times New Roman" w:hAnsi="Times New Roman"/>
                  <w:color w:val="BBAAA4" w:themeColor="accent6" w:themeTint="99"/>
                </w:rPr>
                <w:t>https://eshoperstk.000webhostapp.com/</w:t>
              </w:r>
            </w:hyperlink>
          </w:p>
          <w:p w14:paraId="015EA66A" w14:textId="6F35D6E6" w:rsidR="003E4469" w:rsidRPr="00A14120" w:rsidRDefault="003E4469" w:rsidP="003E4469">
            <w:pPr>
              <w:pStyle w:val="ListBullet"/>
              <w:rPr>
                <w:rFonts w:ascii="Times New Roman" w:hAnsi="Times New Roman"/>
                <w:color w:val="BBAAA4" w:themeColor="accent6" w:themeTint="99"/>
                <w:u w:val="single"/>
              </w:rPr>
            </w:pPr>
            <w:r>
              <w:rPr>
                <w:rFonts w:ascii="Times New Roman" w:hAnsi="Times New Roman"/>
              </w:rPr>
              <w:t>Well</w:t>
            </w:r>
            <w:r w:rsidRPr="003E4469">
              <w:rPr>
                <w:rFonts w:ascii="Times New Roman" w:hAnsi="Times New Roman"/>
              </w:rPr>
              <w:t>Paidsite:</w:t>
            </w:r>
            <w:r w:rsidRPr="00A14120">
              <w:rPr>
                <w:rFonts w:ascii="Times New Roman" w:hAnsi="Times New Roman"/>
                <w:color w:val="BBAAA4" w:themeColor="accent6" w:themeTint="99"/>
                <w:u w:val="single"/>
              </w:rPr>
              <w:t>https://github.com/mahabubmollah/wellpaid/tree/master/wpcontent/themes/wellpaid-</w:t>
            </w:r>
          </w:p>
          <w:p w14:paraId="491AED74" w14:textId="2722E64F" w:rsidR="003E4469" w:rsidRPr="003E4469" w:rsidRDefault="003E4469" w:rsidP="003E4469">
            <w:pPr>
              <w:pStyle w:val="ListBullet"/>
              <w:numPr>
                <w:ilvl w:val="0"/>
                <w:numId w:val="0"/>
              </w:numPr>
              <w:ind w:left="360"/>
              <w:rPr>
                <w:rFonts w:ascii="Times New Roman" w:hAnsi="Times New Roman"/>
                <w:b/>
                <w:color w:val="D4B4AA" w:themeColor="accent5" w:themeTint="99"/>
                <w:u w:val="single"/>
              </w:rPr>
            </w:pPr>
            <w:r w:rsidRPr="00A14120">
              <w:rPr>
                <w:rFonts w:ascii="Times New Roman" w:hAnsi="Times New Roman"/>
                <w:color w:val="BBAAA4" w:themeColor="accent6" w:themeTint="99"/>
                <w:u w:val="single"/>
              </w:rPr>
              <w:t>2017-07-13</w:t>
            </w:r>
          </w:p>
          <w:p w14:paraId="25A98FC9" w14:textId="7D326B88" w:rsidR="003E4469" w:rsidRDefault="00A14120" w:rsidP="00C635B7">
            <w:pPr>
              <w:pStyle w:val="ListBulle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Enchant </w:t>
            </w:r>
            <w:r w:rsidR="003E4469">
              <w:rPr>
                <w:rFonts w:ascii="Times New Roman" w:hAnsi="Times New Roman"/>
              </w:rPr>
              <w:t xml:space="preserve"> Site</w:t>
            </w:r>
            <w:r w:rsidR="003E4469" w:rsidRPr="003E4469">
              <w:rPr>
                <w:rFonts w:ascii="Times New Roman" w:hAnsi="Times New Roman"/>
                <w:color w:val="D4B4AA" w:themeColor="accent5" w:themeTint="99"/>
              </w:rPr>
              <w:t>:</w:t>
            </w:r>
            <w:r w:rsidR="003E4469" w:rsidRPr="003E4469">
              <w:rPr>
                <w:rFonts w:ascii="Times New Roman" w:hAnsi="Times New Roman"/>
                <w:b/>
                <w:color w:val="D4B4AA" w:themeColor="accent5" w:themeTint="99"/>
              </w:rPr>
              <w:t xml:space="preserve"> </w:t>
            </w:r>
            <w:r w:rsidR="003E4469" w:rsidRPr="00A14120">
              <w:rPr>
                <w:rFonts w:ascii="Times New Roman" w:hAnsi="Times New Roman"/>
                <w:color w:val="BBAAA4" w:themeColor="accent6" w:themeTint="99"/>
                <w:u w:val="single"/>
              </w:rPr>
              <w:t>https://github.com/mahabub-mollah/enchant</w:t>
            </w:r>
          </w:p>
          <w:p w14:paraId="40427B49" w14:textId="77777777" w:rsidR="00C635B7" w:rsidRPr="006F13CA" w:rsidRDefault="00C635B7" w:rsidP="00C635B7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Style w:val="Hyperlink"/>
                <w:rFonts w:ascii="Times New Roman" w:hAnsi="Times New Roman"/>
                <w:color w:val="D4B4AA" w:themeColor="accent5" w:themeTint="99"/>
                <w:u w:val="none"/>
              </w:rPr>
            </w:pPr>
          </w:p>
          <w:p w14:paraId="21BB5ADF" w14:textId="4975B3BB" w:rsidR="00ED244A" w:rsidRPr="009232B1" w:rsidRDefault="00ED244A" w:rsidP="00ED244A">
            <w:pPr>
              <w:pStyle w:val="Section"/>
              <w:rPr>
                <w:rFonts w:ascii="Times New Roman" w:hAnsi="Times New Roman"/>
                <w:color w:val="525A7D" w:themeColor="accent1" w:themeShade="BF"/>
              </w:rPr>
            </w:pPr>
            <w:r w:rsidRPr="009232B1">
              <w:rPr>
                <w:rFonts w:ascii="Times New Roman" w:hAnsi="Times New Roman"/>
                <w:color w:val="525A7D" w:themeColor="accent1" w:themeShade="BF"/>
              </w:rPr>
              <w:t>Problem Solving Activity</w:t>
            </w:r>
          </w:p>
          <w:p w14:paraId="07F9F9DF" w14:textId="5515368F" w:rsidR="000309A5" w:rsidRPr="000309A5" w:rsidRDefault="000309A5" w:rsidP="002639C2">
            <w:pPr>
              <w:pStyle w:val="ListBullet"/>
              <w:numPr>
                <w:ilvl w:val="0"/>
                <w:numId w:val="1"/>
              </w:numPr>
            </w:pPr>
            <w:r>
              <w:rPr>
                <w:rFonts w:ascii="Times New Roman" w:hAnsi="Times New Roman"/>
              </w:rPr>
              <w:t>1</w:t>
            </w:r>
            <w:r w:rsidRPr="000309A5">
              <w:rPr>
                <w:rFonts w:ascii="Times New Roman" w:hAnsi="Times New Roman"/>
                <w:vertAlign w:val="superscript"/>
              </w:rPr>
              <w:t>st</w:t>
            </w:r>
            <w:r>
              <w:rPr>
                <w:rFonts w:ascii="Times New Roman" w:hAnsi="Times New Roman"/>
              </w:rPr>
              <w:t xml:space="preserve"> Prize winner Intra-varsity Programming Contest-2014</w:t>
            </w:r>
          </w:p>
          <w:p w14:paraId="29DAFEE4" w14:textId="57E8128B" w:rsidR="000309A5" w:rsidRPr="005F2A37" w:rsidRDefault="000309A5" w:rsidP="00C635B7">
            <w:pPr>
              <w:pStyle w:val="ListBullet"/>
              <w:numPr>
                <w:ilvl w:val="0"/>
                <w:numId w:val="0"/>
              </w:numPr>
            </w:pPr>
          </w:p>
          <w:p w14:paraId="5524CEBA" w14:textId="77777777" w:rsidR="005F2A37" w:rsidRPr="009232B1" w:rsidRDefault="005F2A37" w:rsidP="005F2A37">
            <w:pPr>
              <w:pStyle w:val="Section"/>
              <w:rPr>
                <w:rFonts w:ascii="Times New Roman" w:hAnsi="Times New Roman"/>
                <w:color w:val="525A7D" w:themeColor="accent1" w:themeShade="BF"/>
              </w:rPr>
            </w:pPr>
            <w:r w:rsidRPr="009232B1">
              <w:rPr>
                <w:rFonts w:ascii="Times New Roman" w:hAnsi="Times New Roman"/>
                <w:color w:val="525A7D" w:themeColor="accent1" w:themeShade="BF"/>
              </w:rPr>
              <w:t>Education</w:t>
            </w:r>
          </w:p>
          <w:p w14:paraId="397E8A06" w14:textId="77777777" w:rsidR="005F2A37" w:rsidRPr="002C5FAF" w:rsidRDefault="005F2A37" w:rsidP="005F2A37">
            <w:pPr>
              <w:pStyle w:val="Subsection"/>
              <w:rPr>
                <w:rFonts w:ascii="Times New Roman" w:hAnsi="Times New Roman"/>
                <w:sz w:val="20"/>
              </w:rPr>
            </w:pPr>
            <w:r w:rsidRPr="002C5FAF">
              <w:rPr>
                <w:rFonts w:ascii="Times New Roman" w:hAnsi="Times New Roman"/>
                <w:sz w:val="20"/>
              </w:rPr>
              <w:t xml:space="preserve">Bachelor of Science in Computer Science and Engineering </w:t>
            </w:r>
            <w:r w:rsidRPr="002C5FAF">
              <w:rPr>
                <w:rStyle w:val="SubsectionDateChar"/>
                <w:rFonts w:ascii="Times New Roman" w:hAnsi="Times New Roman"/>
                <w:sz w:val="20"/>
              </w:rPr>
              <w:t>(</w:t>
            </w:r>
            <w:r w:rsidRPr="002C5FAF">
              <w:rPr>
                <w:rFonts w:ascii="Times New Roman" w:hAnsi="Times New Roman"/>
                <w:b w:val="0"/>
                <w:sz w:val="20"/>
              </w:rPr>
              <w:t>2015</w:t>
            </w:r>
            <w:r w:rsidRPr="002C5FAF">
              <w:rPr>
                <w:rStyle w:val="SubsectionDateChar"/>
                <w:rFonts w:ascii="Times New Roman" w:hAnsi="Times New Roman"/>
                <w:sz w:val="20"/>
              </w:rPr>
              <w:t>)</w:t>
            </w:r>
          </w:p>
          <w:p w14:paraId="4681E3D1" w14:textId="77777777" w:rsidR="005F2A37" w:rsidRDefault="005F2A37" w:rsidP="005F2A37">
            <w:pPr>
              <w:pStyle w:val="ListBullet"/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  <w:r w:rsidRPr="002C5FAF">
              <w:rPr>
                <w:rFonts w:ascii="Times New Roman" w:hAnsi="Times New Roman"/>
              </w:rPr>
              <w:t xml:space="preserve">Institute: Dhaka International University  </w:t>
            </w:r>
          </w:p>
          <w:p w14:paraId="000DA863" w14:textId="78F7EE25" w:rsidR="005F2A37" w:rsidRDefault="00C635B7" w:rsidP="005F2A37">
            <w:pPr>
              <w:pStyle w:val="ListBullet"/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CGPA : 3.60</w:t>
            </w:r>
          </w:p>
          <w:p w14:paraId="2701A12D" w14:textId="77777777" w:rsidR="005F2A37" w:rsidRPr="002C5FAF" w:rsidRDefault="005F2A37" w:rsidP="005F2A37">
            <w:pPr>
              <w:pStyle w:val="Subsection"/>
              <w:rPr>
                <w:rFonts w:ascii="Times New Roman" w:hAnsi="Times New Roman"/>
                <w:sz w:val="20"/>
              </w:rPr>
            </w:pPr>
            <w:r w:rsidRPr="002C5FAF">
              <w:rPr>
                <w:rFonts w:ascii="Times New Roman" w:hAnsi="Times New Roman"/>
                <w:sz w:val="20"/>
              </w:rPr>
              <w:t xml:space="preserve">Higher Secondary Certificate (H.S.C) – Science </w:t>
            </w:r>
            <w:r w:rsidRPr="002C5FAF">
              <w:rPr>
                <w:rStyle w:val="SubsectionDateChar"/>
                <w:rFonts w:ascii="Times New Roman" w:hAnsi="Times New Roman"/>
                <w:sz w:val="20"/>
              </w:rPr>
              <w:t>(</w:t>
            </w:r>
            <w:r>
              <w:rPr>
                <w:rFonts w:ascii="Times New Roman" w:hAnsi="Times New Roman"/>
                <w:b w:val="0"/>
                <w:sz w:val="20"/>
              </w:rPr>
              <w:t>2009</w:t>
            </w:r>
            <w:r w:rsidRPr="002C5FAF">
              <w:rPr>
                <w:rStyle w:val="SubsectionDateChar"/>
                <w:rFonts w:ascii="Times New Roman" w:hAnsi="Times New Roman"/>
                <w:sz w:val="20"/>
              </w:rPr>
              <w:t>)</w:t>
            </w:r>
          </w:p>
          <w:p w14:paraId="04911292" w14:textId="12542B7B" w:rsidR="005F2A37" w:rsidRDefault="005F2A37" w:rsidP="005F2A37">
            <w:pPr>
              <w:pStyle w:val="ListBullet"/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  <w:r w:rsidRPr="002C5FAF">
              <w:rPr>
                <w:rFonts w:ascii="Times New Roman" w:hAnsi="Times New Roman"/>
              </w:rPr>
              <w:t>Institute</w:t>
            </w:r>
            <w:r w:rsidR="00C635B7">
              <w:rPr>
                <w:rFonts w:ascii="Times New Roman" w:hAnsi="Times New Roman"/>
              </w:rPr>
              <w:t>:</w:t>
            </w:r>
            <w:r w:rsidR="00A14120">
              <w:rPr>
                <w:rFonts w:ascii="Times New Roman" w:hAnsi="Times New Roman"/>
              </w:rPr>
              <w:t xml:space="preserve"> </w:t>
            </w:r>
            <w:r w:rsidR="00C635B7">
              <w:rPr>
                <w:rFonts w:ascii="Times New Roman" w:hAnsi="Times New Roman"/>
              </w:rPr>
              <w:t xml:space="preserve">Police </w:t>
            </w:r>
            <w:proofErr w:type="spellStart"/>
            <w:r w:rsidR="00C635B7">
              <w:rPr>
                <w:rFonts w:ascii="Times New Roman" w:hAnsi="Times New Roman"/>
              </w:rPr>
              <w:t>Smrity</w:t>
            </w:r>
            <w:proofErr w:type="spellEnd"/>
            <w:r w:rsidR="00C635B7">
              <w:rPr>
                <w:rFonts w:ascii="Times New Roman" w:hAnsi="Times New Roman"/>
              </w:rPr>
              <w:t xml:space="preserve"> College</w:t>
            </w:r>
            <w:r w:rsidRPr="002C5FAF">
              <w:rPr>
                <w:rFonts w:ascii="Times New Roman" w:hAnsi="Times New Roman"/>
              </w:rPr>
              <w:t>, Dhaka</w:t>
            </w:r>
          </w:p>
          <w:p w14:paraId="4C821646" w14:textId="3B6406B7" w:rsidR="005F2A37" w:rsidRPr="002C5FAF" w:rsidRDefault="00C635B7" w:rsidP="005F2A37">
            <w:pPr>
              <w:pStyle w:val="ListBullet"/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GPA : 4.7</w:t>
            </w:r>
            <w:r w:rsidR="005F2A37">
              <w:rPr>
                <w:rFonts w:ascii="Times New Roman" w:hAnsi="Times New Roman"/>
              </w:rPr>
              <w:t>0</w:t>
            </w:r>
          </w:p>
          <w:p w14:paraId="359D4DDA" w14:textId="77777777" w:rsidR="005F2A37" w:rsidRPr="002C5FAF" w:rsidRDefault="005F2A37" w:rsidP="005F2A37">
            <w:pPr>
              <w:pStyle w:val="Subsection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Secondary School </w:t>
            </w:r>
            <w:r w:rsidRPr="002C5FAF">
              <w:rPr>
                <w:rFonts w:ascii="Times New Roman" w:hAnsi="Times New Roman"/>
                <w:sz w:val="20"/>
              </w:rPr>
              <w:t xml:space="preserve">Certificate (S.S.C) – Science </w:t>
            </w:r>
            <w:r w:rsidRPr="002C5FAF">
              <w:rPr>
                <w:rStyle w:val="SubsectionDateChar"/>
                <w:rFonts w:ascii="Times New Roman" w:hAnsi="Times New Roman"/>
                <w:sz w:val="20"/>
              </w:rPr>
              <w:t>(</w:t>
            </w:r>
            <w:r>
              <w:rPr>
                <w:rFonts w:ascii="Times New Roman" w:hAnsi="Times New Roman"/>
                <w:b w:val="0"/>
                <w:sz w:val="20"/>
              </w:rPr>
              <w:t>2007</w:t>
            </w:r>
            <w:r w:rsidRPr="002C5FAF">
              <w:rPr>
                <w:rStyle w:val="SubsectionDateChar"/>
                <w:rFonts w:ascii="Times New Roman" w:hAnsi="Times New Roman"/>
                <w:sz w:val="20"/>
              </w:rPr>
              <w:t>)</w:t>
            </w:r>
          </w:p>
          <w:p w14:paraId="6EC0768A" w14:textId="00D1792F" w:rsidR="005F2A37" w:rsidRDefault="005F2A37" w:rsidP="005F2A37">
            <w:pPr>
              <w:pStyle w:val="ListBullet"/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  <w:r w:rsidRPr="002C5FAF">
              <w:rPr>
                <w:rFonts w:ascii="Times New Roman" w:hAnsi="Times New Roman"/>
              </w:rPr>
              <w:t>Institute:</w:t>
            </w:r>
            <w:r w:rsidR="00A14120">
              <w:rPr>
                <w:rFonts w:ascii="Times New Roman" w:hAnsi="Times New Roman"/>
              </w:rPr>
              <w:t xml:space="preserve"> </w:t>
            </w:r>
            <w:proofErr w:type="spellStart"/>
            <w:r w:rsidR="00C635B7">
              <w:rPr>
                <w:rFonts w:ascii="Times New Roman" w:hAnsi="Times New Roman"/>
              </w:rPr>
              <w:t>Malkhanagar</w:t>
            </w:r>
            <w:proofErr w:type="spellEnd"/>
            <w:r w:rsidRPr="002C5FAF">
              <w:rPr>
                <w:rFonts w:ascii="Times New Roman" w:hAnsi="Times New Roman"/>
              </w:rPr>
              <w:t xml:space="preserve"> High </w:t>
            </w:r>
            <w:r w:rsidR="00A14120" w:rsidRPr="002C5FAF">
              <w:rPr>
                <w:rFonts w:ascii="Times New Roman" w:hAnsi="Times New Roman"/>
              </w:rPr>
              <w:t>School</w:t>
            </w:r>
            <w:r w:rsidR="00A14120">
              <w:rPr>
                <w:rFonts w:ascii="Times New Roman" w:hAnsi="Times New Roman"/>
              </w:rPr>
              <w:t xml:space="preserve"> And</w:t>
            </w:r>
            <w:r w:rsidR="00C635B7">
              <w:rPr>
                <w:rFonts w:ascii="Times New Roman" w:hAnsi="Times New Roman"/>
              </w:rPr>
              <w:t xml:space="preserve"> College</w:t>
            </w:r>
            <w:r w:rsidRPr="002C5FAF">
              <w:rPr>
                <w:rFonts w:ascii="Times New Roman" w:hAnsi="Times New Roman"/>
              </w:rPr>
              <w:t xml:space="preserve">, </w:t>
            </w:r>
            <w:proofErr w:type="spellStart"/>
            <w:r w:rsidR="00C635B7">
              <w:rPr>
                <w:rFonts w:ascii="Times New Roman" w:hAnsi="Times New Roman"/>
              </w:rPr>
              <w:t>Munshigonj</w:t>
            </w:r>
            <w:proofErr w:type="spellEnd"/>
          </w:p>
          <w:p w14:paraId="38866950" w14:textId="1E93A6CA" w:rsidR="00D50794" w:rsidRPr="00D50794" w:rsidRDefault="00C635B7" w:rsidP="00D50794">
            <w:pPr>
              <w:pStyle w:val="ListBullet"/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GPA : 3</w:t>
            </w:r>
            <w:r w:rsidR="00D50794">
              <w:rPr>
                <w:rFonts w:ascii="Times New Roman" w:hAnsi="Times New Roman"/>
              </w:rPr>
              <w:t>.9</w:t>
            </w:r>
          </w:p>
          <w:p w14:paraId="5DEA6F92" w14:textId="55B2E982" w:rsidR="00BB0C83" w:rsidRPr="00C635B7" w:rsidRDefault="00D50794" w:rsidP="00BB0C83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                                                                                        </w:t>
            </w:r>
            <w:r w:rsidR="00BB0C83" w:rsidRPr="00C635B7">
              <w:rPr>
                <w:rFonts w:ascii="Times New Roman" w:hAnsi="Times New Roman"/>
                <w:sz w:val="22"/>
                <w:szCs w:val="22"/>
              </w:rPr>
              <w:t xml:space="preserve">Signature of the </w:t>
            </w:r>
            <w:r w:rsidR="003E4469">
              <w:rPr>
                <w:rFonts w:ascii="Times New Roman" w:hAnsi="Times New Roman"/>
                <w:sz w:val="22"/>
                <w:szCs w:val="22"/>
              </w:rPr>
              <w:t>Candidate</w:t>
            </w:r>
          </w:p>
          <w:p w14:paraId="7BB899D8" w14:textId="64D67896" w:rsidR="00BB0C83" w:rsidRPr="002C5FAF" w:rsidRDefault="00BB0C83" w:rsidP="00C635B7">
            <w:pPr>
              <w:pStyle w:val="ListBullet"/>
              <w:numPr>
                <w:ilvl w:val="0"/>
                <w:numId w:val="0"/>
              </w:numPr>
              <w:ind w:left="360"/>
              <w:rPr>
                <w:rFonts w:ascii="Times New Roman" w:hAnsi="Times New Roman"/>
              </w:rPr>
            </w:pPr>
            <w:r w:rsidRPr="00C635B7">
              <w:rPr>
                <w:rFonts w:ascii="Times New Roman" w:hAnsi="Times New Roman"/>
                <w:b/>
                <w:sz w:val="22"/>
                <w:szCs w:val="22"/>
              </w:rPr>
              <w:t xml:space="preserve">   </w:t>
            </w:r>
            <w:r w:rsidRPr="00C635B7">
              <w:rPr>
                <w:rFonts w:ascii="Times New Roman" w:hAnsi="Times New Roman"/>
                <w:b/>
                <w:sz w:val="22"/>
                <w:szCs w:val="22"/>
              </w:rPr>
              <w:tab/>
            </w:r>
            <w:r w:rsidRPr="00C635B7">
              <w:rPr>
                <w:rFonts w:ascii="Times New Roman" w:hAnsi="Times New Roman"/>
                <w:b/>
                <w:sz w:val="22"/>
                <w:szCs w:val="22"/>
              </w:rPr>
              <w:tab/>
              <w:t xml:space="preserve">                                                           </w:t>
            </w:r>
            <w:r w:rsidR="00C41563" w:rsidRPr="00C635B7">
              <w:rPr>
                <w:rFonts w:ascii="Times New Roman" w:hAnsi="Times New Roman"/>
                <w:b/>
                <w:sz w:val="22"/>
                <w:szCs w:val="22"/>
              </w:rPr>
              <w:t xml:space="preserve">        </w:t>
            </w:r>
            <w:r w:rsidRPr="00C635B7">
              <w:rPr>
                <w:rFonts w:ascii="Times New Roman" w:hAnsi="Times New Roman"/>
                <w:sz w:val="22"/>
                <w:szCs w:val="22"/>
              </w:rPr>
              <w:t xml:space="preserve">Md. </w:t>
            </w:r>
            <w:proofErr w:type="spellStart"/>
            <w:r w:rsidR="00C635B7" w:rsidRPr="00C635B7">
              <w:rPr>
                <w:rFonts w:ascii="Times New Roman" w:hAnsi="Times New Roman"/>
                <w:sz w:val="22"/>
                <w:szCs w:val="22"/>
              </w:rPr>
              <w:t>Mahabub</w:t>
            </w:r>
            <w:proofErr w:type="spellEnd"/>
            <w:r w:rsidRPr="00C635B7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C635B7" w:rsidRPr="00C635B7">
              <w:rPr>
                <w:rFonts w:ascii="Times New Roman" w:hAnsi="Times New Roman"/>
                <w:sz w:val="22"/>
                <w:szCs w:val="22"/>
              </w:rPr>
              <w:t>Mollah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ab/>
            </w:r>
            <w:r>
              <w:rPr>
                <w:rFonts w:ascii="Times New Roman" w:hAnsi="Times New Roman"/>
                <w:b/>
                <w:sz w:val="24"/>
                <w:szCs w:val="24"/>
              </w:rPr>
              <w:tab/>
            </w:r>
          </w:p>
        </w:tc>
      </w:tr>
    </w:tbl>
    <w:p w14:paraId="40336366" w14:textId="718FF823" w:rsidR="00EE3A17" w:rsidRDefault="00EE3A17" w:rsidP="001A289D"/>
    <w:sectPr w:rsidR="00EE3A17" w:rsidSect="00226799">
      <w:headerReference w:type="even" r:id="rId22"/>
      <w:headerReference w:type="default" r:id="rId23"/>
      <w:footerReference w:type="even" r:id="rId24"/>
      <w:footerReference w:type="default" r:id="rId2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CAAEE0" w14:textId="77777777" w:rsidR="004A7FFA" w:rsidRDefault="004A7FFA">
      <w:pPr>
        <w:spacing w:after="0" w:line="240" w:lineRule="auto"/>
      </w:pPr>
      <w:r>
        <w:separator/>
      </w:r>
    </w:p>
  </w:endnote>
  <w:endnote w:type="continuationSeparator" w:id="0">
    <w:p w14:paraId="473E8EB9" w14:textId="77777777" w:rsidR="004A7FFA" w:rsidRDefault="004A7F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rinda">
    <w:panose1 w:val="00000400000000000000"/>
    <w:charset w:val="01"/>
    <w:family w:val="roman"/>
    <w:notTrueType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027780" w14:textId="77777777" w:rsidR="00EE3A17" w:rsidRDefault="001343B0">
    <w:pPr>
      <w:pStyle w:val="FooterLeft"/>
    </w:pPr>
    <w:r>
      <w:rPr>
        <w:color w:val="9FB8CD" w:themeColor="accent2"/>
      </w:rPr>
      <w:sym w:font="Wingdings 3" w:char="F07D"/>
    </w:r>
    <w:r>
      <w:t xml:space="preserve"> Page </w:t>
    </w:r>
    <w:r w:rsidR="00C96C23">
      <w:fldChar w:fldCharType="begin"/>
    </w:r>
    <w:r w:rsidR="00C96C23">
      <w:instrText xml:space="preserve"> PAGE  \* Arabic  \* MERGEFORMAT </w:instrText>
    </w:r>
    <w:r w:rsidR="00C96C23">
      <w:fldChar w:fldCharType="separate"/>
    </w:r>
    <w:r w:rsidR="00226799">
      <w:rPr>
        <w:noProof/>
      </w:rPr>
      <w:t>4</w:t>
    </w:r>
    <w:r w:rsidR="00C96C23">
      <w:rPr>
        <w:noProof/>
      </w:rPr>
      <w:fldChar w:fldCharType="end"/>
    </w:r>
    <w:r>
      <w:t xml:space="preserve"> | </w:t>
    </w:r>
  </w:p>
  <w:p w14:paraId="04AF2C57" w14:textId="77777777" w:rsidR="00EE3A17" w:rsidRDefault="00EE3A1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9FAAC0" w14:textId="65C301AB" w:rsidR="00EE3A17" w:rsidRDefault="001343B0">
    <w:pPr>
      <w:pStyle w:val="FooterRight"/>
    </w:pPr>
    <w:r>
      <w:rPr>
        <w:color w:val="9FB8CD" w:themeColor="accent2"/>
      </w:rPr>
      <w:sym w:font="Wingdings 3" w:char="F07D"/>
    </w:r>
    <w:r>
      <w:t xml:space="preserve"> Page </w:t>
    </w:r>
    <w:r w:rsidR="00C96C23">
      <w:fldChar w:fldCharType="begin"/>
    </w:r>
    <w:r w:rsidR="00C96C23">
      <w:instrText xml:space="preserve"> PAGE  \* Arabic  \* MERGEFORMAT </w:instrText>
    </w:r>
    <w:r w:rsidR="00C96C23">
      <w:fldChar w:fldCharType="separate"/>
    </w:r>
    <w:r w:rsidR="00A31D2F">
      <w:rPr>
        <w:noProof/>
      </w:rPr>
      <w:t>3</w:t>
    </w:r>
    <w:r w:rsidR="00C96C23">
      <w:rPr>
        <w:noProof/>
      </w:rPr>
      <w:fldChar w:fldCharType="end"/>
    </w:r>
    <w:r>
      <w:t xml:space="preserve"> | </w:t>
    </w:r>
  </w:p>
  <w:p w14:paraId="7A66560C" w14:textId="77777777" w:rsidR="00EE3A17" w:rsidRDefault="00EE3A1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B6DA28" w14:textId="77777777" w:rsidR="004A7FFA" w:rsidRDefault="004A7FFA">
      <w:pPr>
        <w:spacing w:after="0" w:line="240" w:lineRule="auto"/>
      </w:pPr>
      <w:r>
        <w:separator/>
      </w:r>
    </w:p>
  </w:footnote>
  <w:footnote w:type="continuationSeparator" w:id="0">
    <w:p w14:paraId="50A8D7B0" w14:textId="77777777" w:rsidR="004A7FFA" w:rsidRDefault="004A7F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DC04CF" w14:textId="6692A1F2" w:rsidR="00EE3A17" w:rsidRDefault="001343B0">
    <w:pPr>
      <w:pStyle w:val="HeaderLeft"/>
      <w:jc w:val="right"/>
    </w:pPr>
    <w:r>
      <w:rPr>
        <w:color w:val="9FB8CD" w:themeColor="accent2"/>
      </w:rPr>
      <w:sym w:font="Wingdings 3" w:char="F07D"/>
    </w:r>
    <w:r>
      <w:t xml:space="preserve"> Resume: </w:t>
    </w:r>
    <w:sdt>
      <w:sdtPr>
        <w:id w:val="176770587"/>
        <w:showingPlcHdr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0030D8">
          <w:t xml:space="preserve">     </w:t>
        </w:r>
      </w:sdtContent>
    </w:sdt>
  </w:p>
  <w:p w14:paraId="11B12868" w14:textId="77777777" w:rsidR="00EE3A17" w:rsidRDefault="00EE3A1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51C5F0" w14:textId="3199F546" w:rsidR="00EE3A17" w:rsidRDefault="001343B0">
    <w:pPr>
      <w:pStyle w:val="HeaderRight"/>
      <w:jc w:val="left"/>
    </w:pPr>
    <w:r>
      <w:rPr>
        <w:color w:val="9FB8CD" w:themeColor="accent2"/>
      </w:rPr>
      <w:sym w:font="Wingdings 3" w:char="F07D"/>
    </w:r>
    <w:r>
      <w:t xml:space="preserve"> Resume: </w:t>
    </w:r>
    <w:sdt>
      <w:sdtPr>
        <w:id w:val="176939009"/>
        <w:showingPlcHdr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0030D8">
          <w:t xml:space="preserve">     </w:t>
        </w:r>
      </w:sdtContent>
    </w:sdt>
  </w:p>
  <w:p w14:paraId="4C23676C" w14:textId="77777777" w:rsidR="00EE3A17" w:rsidRDefault="00EE3A1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F0C434A"/>
    <w:lvl w:ilvl="0">
      <w:start w:val="1"/>
      <w:numFmt w:val="bullet"/>
      <w:pStyle w:val="ListBullet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5">
    <w:nsid w:val="FFFFFF81"/>
    <w:multiLevelType w:val="singleLevel"/>
    <w:tmpl w:val="78B8BCEC"/>
    <w:lvl w:ilvl="0">
      <w:start w:val="1"/>
      <w:numFmt w:val="bullet"/>
      <w:pStyle w:val="ListBullet4"/>
      <w:lvlText w:val=""/>
      <w:lvlJc w:val="left"/>
      <w:pPr>
        <w:ind w:left="1440" w:hanging="360"/>
      </w:pPr>
      <w:rPr>
        <w:rFonts w:ascii="Symbol" w:hAnsi="Symbol" w:hint="default"/>
        <w:color w:val="628BAD" w:themeColor="accent2" w:themeShade="BF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">
    <w:nsid w:val="FFFFFF82"/>
    <w:multiLevelType w:val="singleLevel"/>
    <w:tmpl w:val="3D9E3420"/>
    <w:lvl w:ilvl="0">
      <w:start w:val="1"/>
      <w:numFmt w:val="bullet"/>
      <w:pStyle w:val="ListBullet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7">
    <w:nsid w:val="FFFFFF83"/>
    <w:multiLevelType w:val="singleLevel"/>
    <w:tmpl w:val="5B846FA6"/>
    <w:lvl w:ilvl="0">
      <w:start w:val="1"/>
      <w:numFmt w:val="bullet"/>
      <w:pStyle w:val="ListBullet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8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6289586"/>
    <w:lvl w:ilvl="0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vanish w:val="0"/>
        <w:color w:val="628BAD" w:themeColor="accent2" w:themeShade="BF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removePersonalInformation/>
  <w:removeDateAndTime/>
  <w:hideGrammaticalErrors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proofState w:spelling="clean" w:grammar="clean"/>
  <w:attachedTemplate r:id="rId1"/>
  <w:styleLockQFSet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DDA"/>
    <w:rsid w:val="000019CA"/>
    <w:rsid w:val="000030D8"/>
    <w:rsid w:val="000309A5"/>
    <w:rsid w:val="000459EB"/>
    <w:rsid w:val="00046127"/>
    <w:rsid w:val="00092BE3"/>
    <w:rsid w:val="0009420E"/>
    <w:rsid w:val="000B102C"/>
    <w:rsid w:val="000D4140"/>
    <w:rsid w:val="000E04DE"/>
    <w:rsid w:val="000F7C73"/>
    <w:rsid w:val="00113C36"/>
    <w:rsid w:val="00113ED8"/>
    <w:rsid w:val="001343B0"/>
    <w:rsid w:val="00143A29"/>
    <w:rsid w:val="00150093"/>
    <w:rsid w:val="001701C2"/>
    <w:rsid w:val="00172432"/>
    <w:rsid w:val="00181A59"/>
    <w:rsid w:val="00182EE6"/>
    <w:rsid w:val="00185CD0"/>
    <w:rsid w:val="001A1540"/>
    <w:rsid w:val="001A20CE"/>
    <w:rsid w:val="001A289D"/>
    <w:rsid w:val="001A31B7"/>
    <w:rsid w:val="001A61A5"/>
    <w:rsid w:val="001C7428"/>
    <w:rsid w:val="001C7CCE"/>
    <w:rsid w:val="001D164C"/>
    <w:rsid w:val="001D4F35"/>
    <w:rsid w:val="001D6E93"/>
    <w:rsid w:val="001F47C3"/>
    <w:rsid w:val="00201EB9"/>
    <w:rsid w:val="00226799"/>
    <w:rsid w:val="0023657F"/>
    <w:rsid w:val="00236AC4"/>
    <w:rsid w:val="00236AEA"/>
    <w:rsid w:val="0024027E"/>
    <w:rsid w:val="00243934"/>
    <w:rsid w:val="002639C2"/>
    <w:rsid w:val="00263C1E"/>
    <w:rsid w:val="0028040E"/>
    <w:rsid w:val="002C1450"/>
    <w:rsid w:val="002C5FAF"/>
    <w:rsid w:val="002D7308"/>
    <w:rsid w:val="002F2D42"/>
    <w:rsid w:val="002F31A8"/>
    <w:rsid w:val="002F352D"/>
    <w:rsid w:val="00300FA3"/>
    <w:rsid w:val="00306B81"/>
    <w:rsid w:val="003432D6"/>
    <w:rsid w:val="00345DD2"/>
    <w:rsid w:val="00346D6A"/>
    <w:rsid w:val="003530A9"/>
    <w:rsid w:val="00354B2A"/>
    <w:rsid w:val="003705CF"/>
    <w:rsid w:val="00371735"/>
    <w:rsid w:val="003B1283"/>
    <w:rsid w:val="003B2A64"/>
    <w:rsid w:val="003B5B76"/>
    <w:rsid w:val="003D0F39"/>
    <w:rsid w:val="003E22C2"/>
    <w:rsid w:val="003E4469"/>
    <w:rsid w:val="003E557C"/>
    <w:rsid w:val="003E5794"/>
    <w:rsid w:val="00400447"/>
    <w:rsid w:val="004172FD"/>
    <w:rsid w:val="00420AED"/>
    <w:rsid w:val="00424D5A"/>
    <w:rsid w:val="00444B0D"/>
    <w:rsid w:val="00446560"/>
    <w:rsid w:val="004648E6"/>
    <w:rsid w:val="00473909"/>
    <w:rsid w:val="004759D5"/>
    <w:rsid w:val="00480E69"/>
    <w:rsid w:val="004935D8"/>
    <w:rsid w:val="004A7FFA"/>
    <w:rsid w:val="004C705F"/>
    <w:rsid w:val="004D2EF3"/>
    <w:rsid w:val="00516AF2"/>
    <w:rsid w:val="00550B24"/>
    <w:rsid w:val="00555895"/>
    <w:rsid w:val="00582DF1"/>
    <w:rsid w:val="00583BC7"/>
    <w:rsid w:val="005919A3"/>
    <w:rsid w:val="005B4891"/>
    <w:rsid w:val="005C0FA0"/>
    <w:rsid w:val="005C55F8"/>
    <w:rsid w:val="005C6192"/>
    <w:rsid w:val="005D14ED"/>
    <w:rsid w:val="005D71AA"/>
    <w:rsid w:val="005E3E44"/>
    <w:rsid w:val="005F03D6"/>
    <w:rsid w:val="005F2A37"/>
    <w:rsid w:val="00617FA2"/>
    <w:rsid w:val="00623ADC"/>
    <w:rsid w:val="00625D9D"/>
    <w:rsid w:val="006271E5"/>
    <w:rsid w:val="00637C3C"/>
    <w:rsid w:val="0064236D"/>
    <w:rsid w:val="006461B9"/>
    <w:rsid w:val="00650E18"/>
    <w:rsid w:val="00656896"/>
    <w:rsid w:val="0066139A"/>
    <w:rsid w:val="006671F5"/>
    <w:rsid w:val="00671981"/>
    <w:rsid w:val="00684BFB"/>
    <w:rsid w:val="00687AFE"/>
    <w:rsid w:val="006A4BDA"/>
    <w:rsid w:val="006B357A"/>
    <w:rsid w:val="006B7E6F"/>
    <w:rsid w:val="006C4B83"/>
    <w:rsid w:val="006D2CC2"/>
    <w:rsid w:val="006D4997"/>
    <w:rsid w:val="006D6F65"/>
    <w:rsid w:val="006F13CA"/>
    <w:rsid w:val="00705D88"/>
    <w:rsid w:val="00717529"/>
    <w:rsid w:val="00730CE8"/>
    <w:rsid w:val="00731BBB"/>
    <w:rsid w:val="00737354"/>
    <w:rsid w:val="00742812"/>
    <w:rsid w:val="00765239"/>
    <w:rsid w:val="00772135"/>
    <w:rsid w:val="00775498"/>
    <w:rsid w:val="007859CE"/>
    <w:rsid w:val="007A655D"/>
    <w:rsid w:val="007A6F57"/>
    <w:rsid w:val="007B40FD"/>
    <w:rsid w:val="007C709C"/>
    <w:rsid w:val="007E69AE"/>
    <w:rsid w:val="008227B5"/>
    <w:rsid w:val="00824DDA"/>
    <w:rsid w:val="00834CCC"/>
    <w:rsid w:val="0084277C"/>
    <w:rsid w:val="00851EDB"/>
    <w:rsid w:val="00884DB3"/>
    <w:rsid w:val="00890964"/>
    <w:rsid w:val="00892889"/>
    <w:rsid w:val="008A2C61"/>
    <w:rsid w:val="008A350B"/>
    <w:rsid w:val="008B2FF1"/>
    <w:rsid w:val="008C3048"/>
    <w:rsid w:val="008E0E41"/>
    <w:rsid w:val="008F4B0E"/>
    <w:rsid w:val="00906A9F"/>
    <w:rsid w:val="009232B1"/>
    <w:rsid w:val="00933D7F"/>
    <w:rsid w:val="0095606F"/>
    <w:rsid w:val="00990AB5"/>
    <w:rsid w:val="00993F0B"/>
    <w:rsid w:val="009B2A3E"/>
    <w:rsid w:val="009B44ED"/>
    <w:rsid w:val="009C6FCD"/>
    <w:rsid w:val="009D09D3"/>
    <w:rsid w:val="009D1F16"/>
    <w:rsid w:val="009E13B9"/>
    <w:rsid w:val="00A03876"/>
    <w:rsid w:val="00A04D57"/>
    <w:rsid w:val="00A14120"/>
    <w:rsid w:val="00A23099"/>
    <w:rsid w:val="00A2702B"/>
    <w:rsid w:val="00A30034"/>
    <w:rsid w:val="00A31D2F"/>
    <w:rsid w:val="00A361A1"/>
    <w:rsid w:val="00A44C01"/>
    <w:rsid w:val="00A45541"/>
    <w:rsid w:val="00A51049"/>
    <w:rsid w:val="00A52367"/>
    <w:rsid w:val="00A80BEE"/>
    <w:rsid w:val="00A9168A"/>
    <w:rsid w:val="00A94426"/>
    <w:rsid w:val="00A95F92"/>
    <w:rsid w:val="00AA6E23"/>
    <w:rsid w:val="00AC371B"/>
    <w:rsid w:val="00AD0F5B"/>
    <w:rsid w:val="00AD61C5"/>
    <w:rsid w:val="00AE3B0C"/>
    <w:rsid w:val="00AE4828"/>
    <w:rsid w:val="00AF4785"/>
    <w:rsid w:val="00B020EF"/>
    <w:rsid w:val="00B137A3"/>
    <w:rsid w:val="00B401AB"/>
    <w:rsid w:val="00B40EE2"/>
    <w:rsid w:val="00B478C5"/>
    <w:rsid w:val="00B514C4"/>
    <w:rsid w:val="00B70198"/>
    <w:rsid w:val="00B9282C"/>
    <w:rsid w:val="00BA5B2C"/>
    <w:rsid w:val="00BB0C83"/>
    <w:rsid w:val="00BC0F31"/>
    <w:rsid w:val="00BC6AD4"/>
    <w:rsid w:val="00BE360B"/>
    <w:rsid w:val="00BE4FCF"/>
    <w:rsid w:val="00BF431D"/>
    <w:rsid w:val="00C1254F"/>
    <w:rsid w:val="00C1326C"/>
    <w:rsid w:val="00C247CC"/>
    <w:rsid w:val="00C3214A"/>
    <w:rsid w:val="00C3520C"/>
    <w:rsid w:val="00C41563"/>
    <w:rsid w:val="00C46749"/>
    <w:rsid w:val="00C46A53"/>
    <w:rsid w:val="00C5191F"/>
    <w:rsid w:val="00C635B7"/>
    <w:rsid w:val="00C96C23"/>
    <w:rsid w:val="00C96F59"/>
    <w:rsid w:val="00CD38C8"/>
    <w:rsid w:val="00CE24B9"/>
    <w:rsid w:val="00CF4A15"/>
    <w:rsid w:val="00CF5666"/>
    <w:rsid w:val="00D01F35"/>
    <w:rsid w:val="00D04888"/>
    <w:rsid w:val="00D05818"/>
    <w:rsid w:val="00D10A7C"/>
    <w:rsid w:val="00D132DD"/>
    <w:rsid w:val="00D33916"/>
    <w:rsid w:val="00D41361"/>
    <w:rsid w:val="00D4206E"/>
    <w:rsid w:val="00D45474"/>
    <w:rsid w:val="00D50794"/>
    <w:rsid w:val="00DA056E"/>
    <w:rsid w:val="00DA3937"/>
    <w:rsid w:val="00DB172E"/>
    <w:rsid w:val="00DC6582"/>
    <w:rsid w:val="00DD1C14"/>
    <w:rsid w:val="00DD5FD4"/>
    <w:rsid w:val="00DF71E9"/>
    <w:rsid w:val="00E008CF"/>
    <w:rsid w:val="00E00D52"/>
    <w:rsid w:val="00E05649"/>
    <w:rsid w:val="00E1058A"/>
    <w:rsid w:val="00E15AF4"/>
    <w:rsid w:val="00E32AAE"/>
    <w:rsid w:val="00E52CA7"/>
    <w:rsid w:val="00E6133E"/>
    <w:rsid w:val="00E6242D"/>
    <w:rsid w:val="00E753EA"/>
    <w:rsid w:val="00E9578C"/>
    <w:rsid w:val="00EA5E40"/>
    <w:rsid w:val="00EB5291"/>
    <w:rsid w:val="00ED244A"/>
    <w:rsid w:val="00EE3A17"/>
    <w:rsid w:val="00EE6CFF"/>
    <w:rsid w:val="00EE78DC"/>
    <w:rsid w:val="00F0351B"/>
    <w:rsid w:val="00F13D34"/>
    <w:rsid w:val="00F2088F"/>
    <w:rsid w:val="00F26F61"/>
    <w:rsid w:val="00F33327"/>
    <w:rsid w:val="00F614F8"/>
    <w:rsid w:val="00F70A28"/>
    <w:rsid w:val="00F77AF5"/>
    <w:rsid w:val="00F81E14"/>
    <w:rsid w:val="00F864CA"/>
    <w:rsid w:val="00F87433"/>
    <w:rsid w:val="00FA0369"/>
    <w:rsid w:val="00FC5A15"/>
    <w:rsid w:val="00FC754C"/>
    <w:rsid w:val="00FD0088"/>
    <w:rsid w:val="00FD1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8CC2D4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61C5"/>
    <w:rPr>
      <w:rFonts w:cs="Times New Roman"/>
      <w:color w:val="000000" w:themeColor="text1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rsid w:val="00AD61C5"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61C5"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61C5"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61C5"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61C5"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61C5"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61C5"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61C5"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61C5"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AD61C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basedOn w:val="Normal"/>
    <w:link w:val="NoSpacingChar"/>
    <w:uiPriority w:val="99"/>
    <w:qFormat/>
    <w:rsid w:val="00AD61C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D61C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61C5"/>
    <w:rPr>
      <w:rFonts w:cs="Times New Roman"/>
      <w:color w:val="000000" w:themeColor="text1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AD61C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61C5"/>
    <w:rPr>
      <w:rFonts w:cs="Times New Roman"/>
      <w:color w:val="000000" w:themeColor="text1"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61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61C5"/>
    <w:rPr>
      <w:rFonts w:ascii="Tahoma" w:hAnsi="Tahoma" w:cs="Tahoma"/>
      <w:color w:val="000000" w:themeColor="text1"/>
      <w:sz w:val="16"/>
      <w:szCs w:val="16"/>
      <w:lang w:eastAsia="ja-JP"/>
    </w:rPr>
  </w:style>
  <w:style w:type="paragraph" w:styleId="ListBullet">
    <w:name w:val="List Bullet"/>
    <w:basedOn w:val="Normal"/>
    <w:uiPriority w:val="36"/>
    <w:unhideWhenUsed/>
    <w:qFormat/>
    <w:rsid w:val="00AD61C5"/>
    <w:pPr>
      <w:numPr>
        <w:numId w:val="21"/>
      </w:numPr>
      <w:spacing w:after="120"/>
      <w:contextualSpacing/>
    </w:pPr>
  </w:style>
  <w:style w:type="paragraph" w:customStyle="1" w:styleId="Section">
    <w:name w:val="Section"/>
    <w:basedOn w:val="Normal"/>
    <w:next w:val="Normal"/>
    <w:link w:val="SectionChar"/>
    <w:uiPriority w:val="1"/>
    <w:qFormat/>
    <w:rsid w:val="00AD61C5"/>
    <w:pPr>
      <w:spacing w:after="120" w:line="240" w:lineRule="auto"/>
      <w:contextualSpacing/>
    </w:pPr>
    <w:rPr>
      <w:rFonts w:asciiTheme="majorHAnsi" w:hAnsiTheme="majorHAnsi"/>
      <w:b/>
      <w:color w:val="9FB8CD" w:themeColor="accent2"/>
      <w:sz w:val="24"/>
    </w:rPr>
  </w:style>
  <w:style w:type="paragraph" w:customStyle="1" w:styleId="Subsection">
    <w:name w:val="Subsection"/>
    <w:basedOn w:val="Normal"/>
    <w:link w:val="SubsectionChar"/>
    <w:uiPriority w:val="3"/>
    <w:qFormat/>
    <w:rsid w:val="00AD61C5"/>
    <w:pPr>
      <w:spacing w:before="40" w:after="80" w:line="240" w:lineRule="auto"/>
    </w:pPr>
    <w:rPr>
      <w:rFonts w:asciiTheme="majorHAnsi" w:hAnsiTheme="majorHAnsi"/>
      <w:b/>
      <w:color w:val="727CA3" w:themeColor="accent1"/>
      <w:sz w:val="18"/>
    </w:rPr>
  </w:style>
  <w:style w:type="paragraph" w:styleId="Quote">
    <w:name w:val="Quote"/>
    <w:basedOn w:val="Normal"/>
    <w:link w:val="QuoteChar"/>
    <w:uiPriority w:val="29"/>
    <w:qFormat/>
    <w:rsid w:val="00AD61C5"/>
    <w:rPr>
      <w:i/>
      <w:color w:val="7F7F7F" w:themeColor="background1" w:themeShade="7F"/>
    </w:rPr>
  </w:style>
  <w:style w:type="character" w:customStyle="1" w:styleId="QuoteChar">
    <w:name w:val="Quote Char"/>
    <w:basedOn w:val="DefaultParagraphFont"/>
    <w:link w:val="Quote"/>
    <w:uiPriority w:val="29"/>
    <w:rsid w:val="00AD61C5"/>
    <w:rPr>
      <w:rFonts w:cs="Times New Roman"/>
      <w:i/>
      <w:color w:val="7F7F7F" w:themeColor="background1" w:themeShade="7F"/>
      <w:sz w:val="20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61C5"/>
    <w:rPr>
      <w:rFonts w:asciiTheme="majorHAnsi" w:hAnsiTheme="majorHAnsi" w:cs="Times New Roman"/>
      <w:color w:val="628BAD" w:themeColor="accent2" w:themeShade="BF"/>
      <w:spacing w:val="5"/>
      <w:sz w:val="20"/>
      <w:szCs w:val="28"/>
      <w:lang w:eastAsia="ja-JP"/>
    </w:rPr>
  </w:style>
  <w:style w:type="paragraph" w:customStyle="1" w:styleId="PersonalName">
    <w:name w:val="Personal Name"/>
    <w:basedOn w:val="NoSpacing"/>
    <w:link w:val="PersonalNameChar"/>
    <w:uiPriority w:val="1"/>
    <w:qFormat/>
    <w:rsid w:val="00AD61C5"/>
    <w:pPr>
      <w:jc w:val="right"/>
    </w:pPr>
    <w:rPr>
      <w:rFonts w:asciiTheme="majorHAnsi" w:hAnsiTheme="majorHAnsi"/>
      <w:noProof/>
      <w:color w:val="525A7D" w:themeColor="accent1" w:themeShade="BF"/>
      <w:sz w:val="40"/>
      <w:szCs w:val="40"/>
    </w:rPr>
  </w:style>
  <w:style w:type="paragraph" w:styleId="ListBullet2">
    <w:name w:val="List Bullet 2"/>
    <w:basedOn w:val="Normal"/>
    <w:uiPriority w:val="36"/>
    <w:unhideWhenUsed/>
    <w:qFormat/>
    <w:rsid w:val="00AD61C5"/>
    <w:pPr>
      <w:numPr>
        <w:numId w:val="22"/>
      </w:numPr>
      <w:spacing w:after="120"/>
      <w:contextualSpacing/>
    </w:pPr>
  </w:style>
  <w:style w:type="character" w:styleId="Hyperlink">
    <w:name w:val="Hyperlink"/>
    <w:basedOn w:val="DefaultParagraphFont"/>
    <w:uiPriority w:val="99"/>
    <w:unhideWhenUsed/>
    <w:rsid w:val="00AD61C5"/>
    <w:rPr>
      <w:color w:val="B292CA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AD61C5"/>
    <w:rPr>
      <w:rFonts w:asciiTheme="majorHAnsi" w:hAnsiTheme="majorHAnsi" w:cs="Times New Roman"/>
      <w:i/>
      <w:color w:val="8E736A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rsid w:val="00AD61C5"/>
    <w:pPr>
      <w:spacing w:after="0" w:line="240" w:lineRule="auto"/>
    </w:pPr>
    <w:rPr>
      <w:rFonts w:asciiTheme="majorHAnsi" w:hAnsiTheme="majorHAnsi"/>
      <w:bCs/>
      <w:color w:val="9FB8CD" w:themeColor="accent2"/>
      <w:sz w:val="16"/>
      <w:szCs w:val="18"/>
    </w:rPr>
  </w:style>
  <w:style w:type="character" w:styleId="Emphasis">
    <w:name w:val="Emphasis"/>
    <w:uiPriority w:val="20"/>
    <w:qFormat/>
    <w:rsid w:val="00AD61C5"/>
    <w:rPr>
      <w:b/>
      <w:i/>
      <w:spacing w:val="0"/>
    </w:rPr>
  </w:style>
  <w:style w:type="character" w:customStyle="1" w:styleId="NoSpacingChar">
    <w:name w:val="No Spacing Char"/>
    <w:basedOn w:val="DefaultParagraphFont"/>
    <w:link w:val="NoSpacing"/>
    <w:uiPriority w:val="99"/>
    <w:rsid w:val="00AD61C5"/>
    <w:rPr>
      <w:rFonts w:cs="Times New Roman"/>
      <w:color w:val="000000" w:themeColor="text1"/>
      <w:sz w:val="20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AD61C5"/>
    <w:rPr>
      <w:rFonts w:asciiTheme="majorHAnsi" w:hAnsiTheme="majorHAnsi" w:cs="Times New Roman"/>
      <w:color w:val="FFFFFF" w:themeColor="background1"/>
      <w:spacing w:val="5"/>
      <w:sz w:val="20"/>
      <w:szCs w:val="32"/>
      <w:shd w:val="clear" w:color="auto" w:fill="9FB8CD" w:themeFill="accent2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61C5"/>
    <w:rPr>
      <w:rFonts w:asciiTheme="majorHAnsi" w:hAnsiTheme="majorHAnsi" w:cs="Times New Roman"/>
      <w:color w:val="595959" w:themeColor="text1" w:themeTint="A6"/>
      <w:spacing w:val="5"/>
      <w:sz w:val="20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61C5"/>
    <w:rPr>
      <w:rFonts w:asciiTheme="majorHAnsi" w:hAnsiTheme="majorHAnsi" w:cs="Times New Roman"/>
      <w:color w:val="595959" w:themeColor="text1" w:themeTint="A6"/>
      <w:sz w:val="20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61C5"/>
    <w:rPr>
      <w:rFonts w:asciiTheme="majorHAnsi" w:hAnsiTheme="majorHAnsi" w:cs="Times New Roman"/>
      <w:color w:val="404040" w:themeColor="text1" w:themeTint="BF"/>
      <w:sz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61C5"/>
    <w:rPr>
      <w:rFonts w:asciiTheme="majorHAnsi" w:hAnsiTheme="majorHAnsi" w:cs="Times New Roman"/>
      <w:b/>
      <w:color w:val="7F7F7F" w:themeColor="background1" w:themeShade="7F"/>
      <w:sz w:val="18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61C5"/>
    <w:rPr>
      <w:rFonts w:asciiTheme="majorHAnsi" w:hAnsiTheme="majorHAnsi" w:cs="Times New Roman"/>
      <w:b/>
      <w:i/>
      <w:color w:val="808080" w:themeColor="background1" w:themeShade="80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61C5"/>
    <w:rPr>
      <w:rFonts w:asciiTheme="majorHAnsi" w:hAnsiTheme="majorHAnsi" w:cs="Times New Roman"/>
      <w:color w:val="9FB8CD" w:themeColor="accent2"/>
      <w:sz w:val="18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61C5"/>
    <w:rPr>
      <w:rFonts w:asciiTheme="majorHAnsi" w:hAnsiTheme="majorHAnsi" w:cs="Times New Roman"/>
      <w:i/>
      <w:color w:val="9FB8CD" w:themeColor="accent2"/>
      <w:sz w:val="18"/>
      <w:szCs w:val="20"/>
      <w:lang w:eastAsia="ja-JP"/>
    </w:rPr>
  </w:style>
  <w:style w:type="character" w:styleId="IntenseEmphasis">
    <w:name w:val="Intense Emphasis"/>
    <w:basedOn w:val="DefaultParagraphFont"/>
    <w:uiPriority w:val="21"/>
    <w:qFormat/>
    <w:rsid w:val="00AD61C5"/>
    <w:rPr>
      <w:rFonts w:cs="Times New Roman"/>
      <w:b/>
      <w:i/>
      <w:color w:val="BAC737" w:themeColor="accent3" w:themeShade="BF"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/>
    <w:rsid w:val="00AD61C5"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61C5"/>
    <w:rPr>
      <w:rFonts w:asciiTheme="majorHAnsi" w:hAnsiTheme="majorHAnsi" w:cs="Times New Roman"/>
      <w:i/>
      <w:color w:val="FFFFFF" w:themeColor="background1"/>
      <w:sz w:val="20"/>
      <w:szCs w:val="20"/>
      <w:shd w:val="clear" w:color="auto" w:fill="9FB8CD" w:themeFill="accent2"/>
      <w:lang w:eastAsia="ja-JP"/>
    </w:rPr>
  </w:style>
  <w:style w:type="character" w:styleId="IntenseReference">
    <w:name w:val="Intense Reference"/>
    <w:basedOn w:val="DefaultParagraphFont"/>
    <w:uiPriority w:val="32"/>
    <w:qFormat/>
    <w:rsid w:val="00AD61C5"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ListBullet3">
    <w:name w:val="List Bullet 3"/>
    <w:basedOn w:val="Normal"/>
    <w:uiPriority w:val="36"/>
    <w:unhideWhenUsed/>
    <w:qFormat/>
    <w:rsid w:val="00AD61C5"/>
    <w:pPr>
      <w:numPr>
        <w:numId w:val="23"/>
      </w:numPr>
      <w:spacing w:after="120"/>
      <w:contextualSpacing/>
    </w:pPr>
  </w:style>
  <w:style w:type="paragraph" w:styleId="ListBullet4">
    <w:name w:val="List Bullet 4"/>
    <w:basedOn w:val="Normal"/>
    <w:uiPriority w:val="36"/>
    <w:unhideWhenUsed/>
    <w:qFormat/>
    <w:rsid w:val="00AD61C5"/>
    <w:pPr>
      <w:numPr>
        <w:numId w:val="24"/>
      </w:numPr>
      <w:spacing w:after="120"/>
      <w:contextualSpacing/>
    </w:pPr>
  </w:style>
  <w:style w:type="paragraph" w:styleId="ListBullet5">
    <w:name w:val="List Bullet 5"/>
    <w:basedOn w:val="Normal"/>
    <w:uiPriority w:val="36"/>
    <w:unhideWhenUsed/>
    <w:qFormat/>
    <w:rsid w:val="00AD61C5"/>
    <w:pPr>
      <w:numPr>
        <w:numId w:val="25"/>
      </w:numPr>
      <w:spacing w:after="120"/>
      <w:contextualSpacing/>
    </w:pPr>
  </w:style>
  <w:style w:type="character" w:styleId="Strong">
    <w:name w:val="Strong"/>
    <w:uiPriority w:val="22"/>
    <w:qFormat/>
    <w:rsid w:val="00AD61C5"/>
    <w:rPr>
      <w:rFonts w:asciiTheme="minorHAnsi" w:hAnsiTheme="minorHAnsi"/>
      <w:b/>
      <w:color w:val="9FB8CD" w:themeColor="accent2"/>
    </w:rPr>
  </w:style>
  <w:style w:type="character" w:styleId="SubtleEmphasis">
    <w:name w:val="Subtle Emphasis"/>
    <w:basedOn w:val="DefaultParagraphFont"/>
    <w:uiPriority w:val="19"/>
    <w:qFormat/>
    <w:rsid w:val="00AD61C5"/>
    <w:rPr>
      <w:rFonts w:cs="Times New Roman"/>
      <w:i/>
      <w:color w:val="737373" w:themeColor="text1" w:themeTint="8C"/>
      <w:kern w:val="16"/>
      <w:sz w:val="20"/>
      <w:szCs w:val="24"/>
    </w:rPr>
  </w:style>
  <w:style w:type="character" w:styleId="SubtleReference">
    <w:name w:val="Subtle Reference"/>
    <w:basedOn w:val="DefaultParagraphFont"/>
    <w:uiPriority w:val="31"/>
    <w:qFormat/>
    <w:rsid w:val="00AD61C5"/>
    <w:rPr>
      <w:rFonts w:cs="Times New Roman"/>
      <w:color w:val="737373" w:themeColor="text1" w:themeTint="8C"/>
      <w:sz w:val="20"/>
      <w:szCs w:val="20"/>
      <w:u w:val="single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rsid w:val="00AD61C5"/>
    <w:pPr>
      <w:tabs>
        <w:tab w:val="right" w:leader="dot" w:pos="8630"/>
      </w:tabs>
      <w:spacing w:after="40" w:line="240" w:lineRule="auto"/>
    </w:pPr>
    <w:rPr>
      <w:smallCaps/>
      <w:noProof/>
      <w:color w:val="9FB8CD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rsid w:val="00AD61C5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rsid w:val="00AD61C5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rsid w:val="00AD61C5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rsid w:val="00AD61C5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rsid w:val="00AD61C5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rsid w:val="00AD61C5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rsid w:val="00AD61C5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rsid w:val="00AD61C5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SendersAddress">
    <w:name w:val="Sender's Address"/>
    <w:basedOn w:val="NoSpacing"/>
    <w:link w:val="SendersAddressChar"/>
    <w:uiPriority w:val="2"/>
    <w:unhideWhenUsed/>
    <w:qFormat/>
    <w:rsid w:val="00AD61C5"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szCs w:val="18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AD61C5"/>
    <w:pPr>
      <w:spacing w:after="720" w:line="240" w:lineRule="auto"/>
    </w:pPr>
    <w:rPr>
      <w:rFonts w:asciiTheme="majorHAnsi" w:hAnsiTheme="majorHAnsi" w:cstheme="minorHAnsi"/>
      <w:color w:val="9FB8CD" w:themeColor="accen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AD61C5"/>
    <w:rPr>
      <w:rFonts w:asciiTheme="majorHAnsi" w:hAnsiTheme="majorHAnsi"/>
      <w:color w:val="9FB8CD" w:themeColor="accent2"/>
      <w:sz w:val="24"/>
      <w:szCs w:val="24"/>
      <w:lang w:eastAsia="ja-JP"/>
    </w:rPr>
  </w:style>
  <w:style w:type="paragraph" w:styleId="Title">
    <w:name w:val="Title"/>
    <w:basedOn w:val="Normal"/>
    <w:link w:val="TitleChar"/>
    <w:uiPriority w:val="10"/>
    <w:semiHidden/>
    <w:unhideWhenUsed/>
    <w:qFormat/>
    <w:rsid w:val="00AD61C5"/>
    <w:pPr>
      <w:spacing w:line="240" w:lineRule="auto"/>
    </w:pPr>
    <w:rPr>
      <w:rFonts w:asciiTheme="majorHAnsi" w:hAnsiTheme="majorHAnsi"/>
      <w:color w:val="9FB8CD" w:themeColor="accent2"/>
      <w:sz w:val="52"/>
      <w:szCs w:val="48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AD61C5"/>
    <w:rPr>
      <w:rFonts w:asciiTheme="majorHAnsi" w:hAnsiTheme="majorHAnsi" w:cs="Times New Roman"/>
      <w:color w:val="9FB8CD" w:themeColor="accent2"/>
      <w:sz w:val="52"/>
      <w:szCs w:val="48"/>
      <w:lang w:eastAsia="ja-JP"/>
    </w:rPr>
  </w:style>
  <w:style w:type="character" w:customStyle="1" w:styleId="PersonalNameChar">
    <w:name w:val="Personal Name Char"/>
    <w:basedOn w:val="NoSpacingChar"/>
    <w:link w:val="PersonalName"/>
    <w:uiPriority w:val="1"/>
    <w:rsid w:val="00AD61C5"/>
    <w:rPr>
      <w:rFonts w:asciiTheme="majorHAnsi" w:hAnsiTheme="majorHAnsi" w:cs="Times New Roman"/>
      <w:noProof/>
      <w:color w:val="525A7D" w:themeColor="accent1" w:themeShade="BF"/>
      <w:sz w:val="40"/>
      <w:szCs w:val="40"/>
      <w:lang w:eastAsia="ja-JP"/>
    </w:rPr>
  </w:style>
  <w:style w:type="character" w:customStyle="1" w:styleId="SectionChar">
    <w:name w:val="Section Char"/>
    <w:basedOn w:val="DefaultParagraphFont"/>
    <w:link w:val="Section"/>
    <w:uiPriority w:val="1"/>
    <w:rsid w:val="00AD61C5"/>
    <w:rPr>
      <w:rFonts w:asciiTheme="majorHAnsi" w:hAnsiTheme="majorHAnsi" w:cs="Times New Roman"/>
      <w:b/>
      <w:color w:val="9FB8CD" w:themeColor="accent2"/>
      <w:sz w:val="24"/>
      <w:szCs w:val="20"/>
      <w:lang w:eastAsia="ja-JP"/>
    </w:rPr>
  </w:style>
  <w:style w:type="character" w:customStyle="1" w:styleId="SubsectionChar">
    <w:name w:val="Subsection Char"/>
    <w:basedOn w:val="DefaultParagraphFont"/>
    <w:link w:val="Subsection"/>
    <w:uiPriority w:val="3"/>
    <w:rsid w:val="00AD61C5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character" w:customStyle="1" w:styleId="SendersAddressChar">
    <w:name w:val="Sender's Address Char"/>
    <w:basedOn w:val="NoSpacingChar"/>
    <w:link w:val="SendersAddress"/>
    <w:uiPriority w:val="1"/>
    <w:semiHidden/>
    <w:rsid w:val="00AD61C5"/>
    <w:rPr>
      <w:rFonts w:asciiTheme="majorHAnsi" w:hAnsiTheme="majorHAnsi" w:cs="Times New Roman"/>
      <w:color w:val="9FB8CD" w:themeColor="accent2"/>
      <w:sz w:val="18"/>
      <w:szCs w:val="18"/>
      <w:lang w:eastAsia="ja-JP"/>
    </w:rPr>
  </w:style>
  <w:style w:type="character" w:styleId="PlaceholderText">
    <w:name w:val="Placeholder Text"/>
    <w:basedOn w:val="DefaultParagraphFont"/>
    <w:uiPriority w:val="99"/>
    <w:unhideWhenUsed/>
    <w:rsid w:val="00AD61C5"/>
    <w:rPr>
      <w:color w:val="808080"/>
    </w:rPr>
  </w:style>
  <w:style w:type="paragraph" w:customStyle="1" w:styleId="SubsectionDate">
    <w:name w:val="Subsection Date"/>
    <w:basedOn w:val="Section"/>
    <w:link w:val="SubsectionDateChar"/>
    <w:uiPriority w:val="4"/>
    <w:qFormat/>
    <w:rsid w:val="00AD61C5"/>
    <w:rPr>
      <w:b w:val="0"/>
      <w:color w:val="727CA3" w:themeColor="accent1"/>
      <w:sz w:val="18"/>
    </w:rPr>
  </w:style>
  <w:style w:type="paragraph" w:customStyle="1" w:styleId="SubsectionText">
    <w:name w:val="Subsection Text"/>
    <w:basedOn w:val="Normal"/>
    <w:uiPriority w:val="5"/>
    <w:qFormat/>
    <w:rsid w:val="00AD61C5"/>
    <w:pPr>
      <w:spacing w:after="320"/>
      <w:contextualSpacing/>
    </w:pPr>
  </w:style>
  <w:style w:type="character" w:customStyle="1" w:styleId="SubsectionDateChar">
    <w:name w:val="Subsection Date Char"/>
    <w:basedOn w:val="SubsectionChar"/>
    <w:link w:val="SubsectionDate"/>
    <w:uiPriority w:val="4"/>
    <w:rsid w:val="00AD61C5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paragraph" w:customStyle="1" w:styleId="FooterFirstPage">
    <w:name w:val="Footer First Page"/>
    <w:basedOn w:val="Footer"/>
    <w:uiPriority w:val="34"/>
    <w:rsid w:val="00AD61C5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HeaderFirstPage">
    <w:name w:val="Header First Page"/>
    <w:basedOn w:val="Header"/>
    <w:qFormat/>
    <w:rsid w:val="00AD61C5"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AddressText">
    <w:name w:val="Address Text"/>
    <w:basedOn w:val="NoSpacing"/>
    <w:uiPriority w:val="2"/>
    <w:qFormat/>
    <w:rsid w:val="00AD61C5"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lang w:bidi="he-IL"/>
    </w:rPr>
  </w:style>
  <w:style w:type="paragraph" w:customStyle="1" w:styleId="HeaderLeft">
    <w:name w:val="Header Left"/>
    <w:basedOn w:val="Header"/>
    <w:uiPriority w:val="35"/>
    <w:unhideWhenUsed/>
    <w:qFormat/>
    <w:rsid w:val="00AD61C5"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FooterLeft">
    <w:name w:val="Footer Left"/>
    <w:basedOn w:val="Normal"/>
    <w:next w:val="Subsection"/>
    <w:uiPriority w:val="35"/>
    <w:unhideWhenUsed/>
    <w:qFormat/>
    <w:rsid w:val="00AD61C5"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HeaderRight">
    <w:name w:val="Header Right"/>
    <w:basedOn w:val="Header"/>
    <w:uiPriority w:val="35"/>
    <w:unhideWhenUsed/>
    <w:qFormat/>
    <w:rsid w:val="00AD61C5"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FooterRight">
    <w:name w:val="Footer Right"/>
    <w:basedOn w:val="Footer"/>
    <w:uiPriority w:val="35"/>
    <w:unhideWhenUsed/>
    <w:qFormat/>
    <w:rsid w:val="00AD61C5"/>
    <w:pPr>
      <w:pBdr>
        <w:top w:val="dashed" w:sz="4" w:space="18" w:color="7F7F7F"/>
      </w:pBdr>
      <w:jc w:val="right"/>
    </w:pPr>
    <w:rPr>
      <w:color w:val="7F7F7F" w:themeColor="text1" w:themeTint="80"/>
      <w:szCs w:val="18"/>
      <w:lang w:eastAsia="en-US"/>
    </w:rPr>
  </w:style>
  <w:style w:type="paragraph" w:customStyle="1" w:styleId="RecipientsName">
    <w:name w:val="Recipient's Name"/>
    <w:basedOn w:val="NoSpacing"/>
    <w:uiPriority w:val="1"/>
    <w:qFormat/>
    <w:rsid w:val="00AD61C5"/>
    <w:pPr>
      <w:jc w:val="right"/>
    </w:pPr>
    <w:rPr>
      <w:rFonts w:asciiTheme="majorHAnsi" w:hAnsiTheme="majorHAnsi"/>
      <w:noProof/>
      <w:color w:val="525A7D" w:themeColor="accent1" w:themeShade="BF"/>
      <w:sz w:val="36"/>
      <w:szCs w:val="36"/>
      <w:lang w:bidi="he-IL"/>
    </w:rPr>
  </w:style>
  <w:style w:type="character" w:customStyle="1" w:styleId="Mention">
    <w:name w:val="Mention"/>
    <w:basedOn w:val="DefaultParagraphFont"/>
    <w:uiPriority w:val="99"/>
    <w:semiHidden/>
    <w:unhideWhenUsed/>
    <w:rsid w:val="00BB0C83"/>
    <w:rPr>
      <w:color w:val="2B579A"/>
      <w:shd w:val="clear" w:color="auto" w:fill="E6E6E6"/>
    </w:rPr>
  </w:style>
  <w:style w:type="character" w:customStyle="1" w:styleId="InternetLink">
    <w:name w:val="Internet Link"/>
    <w:basedOn w:val="DefaultParagraphFont"/>
    <w:uiPriority w:val="99"/>
    <w:rsid w:val="00BB0C83"/>
    <w:rPr>
      <w:rFonts w:ascii="Times New Roman" w:hAnsi="Times New Roman" w:cs="Times New Roman" w:hint="default"/>
      <w:color w:val="B292CA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A4BDA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6B7E6F"/>
    <w:rPr>
      <w:color w:val="6B56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67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github.com/mahabub-hossain/weaver-innovation" TargetMode="External"/><Relationship Id="rId18" Type="http://schemas.openxmlformats.org/officeDocument/2006/relationships/hyperlink" Target="https://github.com/mahabub-mollah/enchant" TargetMode="Externa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yperlink" Target="https://eshoperstk.000webhostapp.com/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github.com/mahabub-hossain" TargetMode="External"/><Relationship Id="rId17" Type="http://schemas.openxmlformats.org/officeDocument/2006/relationships/hyperlink" Target="https://github.com/mahabub-hossain/laravelblog" TargetMode="External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mahabub-hossain/chatapp" TargetMode="External"/><Relationship Id="rId20" Type="http://schemas.openxmlformats.org/officeDocument/2006/relationships/hyperlink" Target="https://github.com/mahabub-hossain/chatapp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mahbubsprint310@gmail.com" TargetMode="External"/><Relationship Id="rId24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hyperlink" Target="https://github.com/mahabub-hossain/eapi" TargetMode="External"/><Relationship Id="rId23" Type="http://schemas.openxmlformats.org/officeDocument/2006/relationships/header" Target="header2.xml"/><Relationship Id="rId10" Type="http://schemas.openxmlformats.org/officeDocument/2006/relationships/image" Target="media/image1.jpg"/><Relationship Id="rId19" Type="http://schemas.openxmlformats.org/officeDocument/2006/relationships/hyperlink" Target="https://github.com/mahabub-hossain/weaver-innovation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github.com/mahabub-hossain/CILT" TargetMode="External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ash\AppData\Roaming\Microsoft\Templates\Resume%20(Origin%20theme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361B41-9EA9-4B18-B598-1F4C6C2537EB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0B863798-11A4-4E70-BBC6-1171C5C5597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67BAE85-1E77-410F-8605-E0997288BA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(Origin theme)</Template>
  <TotalTime>0</TotalTime>
  <Pages>3</Pages>
  <Words>913</Words>
  <Characters>5206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(Origin design)</vt:lpstr>
    </vt:vector>
  </TitlesOfParts>
  <LinksUpToDate>false</LinksUpToDate>
  <CharactersWithSpaces>6107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(Origin design)</dc:title>
  <dc:subject/>
  <dc:creator/>
  <cp:keywords/>
  <dc:description/>
  <cp:lastModifiedBy/>
  <cp:revision>1</cp:revision>
  <dcterms:created xsi:type="dcterms:W3CDTF">2018-08-06T08:43:00Z</dcterms:created>
  <dcterms:modified xsi:type="dcterms:W3CDTF">2019-05-16T07:36:00Z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TC101927549990</vt:lpwstr>
  </property>
</Properties>
</file>